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06B18" w14:textId="0E56CB7F" w:rsidR="00831BE6" w:rsidRPr="00831BE6" w:rsidRDefault="00831BE6" w:rsidP="00831BE6">
      <w:pPr>
        <w:jc w:val="center"/>
        <w:rPr>
          <w:bCs/>
          <w:sz w:val="28"/>
          <w:szCs w:val="28"/>
        </w:rPr>
      </w:pPr>
      <w:r w:rsidRPr="00831BE6">
        <w:rPr>
          <w:bCs/>
          <w:sz w:val="28"/>
          <w:szCs w:val="28"/>
        </w:rPr>
        <w:t xml:space="preserve">A Project </w:t>
      </w:r>
      <w:r w:rsidR="00420D2D" w:rsidRPr="00480D62">
        <w:rPr>
          <w:bCs/>
          <w:sz w:val="28"/>
          <w:szCs w:val="28"/>
        </w:rPr>
        <w:t>Proposal</w:t>
      </w:r>
      <w:r w:rsidRPr="00831BE6">
        <w:rPr>
          <w:bCs/>
          <w:sz w:val="28"/>
          <w:szCs w:val="28"/>
        </w:rPr>
        <w:t xml:space="preserve"> </w:t>
      </w:r>
    </w:p>
    <w:p w14:paraId="01C96EA2" w14:textId="77777777" w:rsidR="00831BE6" w:rsidRPr="00831BE6" w:rsidRDefault="00831BE6" w:rsidP="00831BE6">
      <w:pPr>
        <w:jc w:val="center"/>
        <w:rPr>
          <w:bCs/>
          <w:sz w:val="28"/>
          <w:szCs w:val="28"/>
        </w:rPr>
      </w:pPr>
      <w:r w:rsidRPr="00831BE6">
        <w:rPr>
          <w:bCs/>
          <w:sz w:val="28"/>
          <w:szCs w:val="28"/>
        </w:rPr>
        <w:t>on</w:t>
      </w:r>
    </w:p>
    <w:p w14:paraId="2585A6BC" w14:textId="7408DA76" w:rsidR="00831BE6" w:rsidRPr="00831BE6" w:rsidRDefault="00924D1D" w:rsidP="00924D1D">
      <w:pPr>
        <w:jc w:val="center"/>
        <w:rPr>
          <w:bCs/>
          <w:iCs/>
          <w:sz w:val="28"/>
          <w:szCs w:val="28"/>
        </w:rPr>
      </w:pPr>
      <w:r w:rsidRPr="00924D1D">
        <w:rPr>
          <w:bCs/>
          <w:iCs/>
          <w:sz w:val="28"/>
          <w:szCs w:val="28"/>
        </w:rPr>
        <w:t xml:space="preserve">Wi-Fi Network Analyzer and </w:t>
      </w:r>
      <w:proofErr w:type="spellStart"/>
      <w:r w:rsidRPr="00924D1D">
        <w:rPr>
          <w:bCs/>
          <w:iCs/>
          <w:sz w:val="28"/>
          <w:szCs w:val="28"/>
        </w:rPr>
        <w:t>Deauthentication</w:t>
      </w:r>
      <w:proofErr w:type="spellEnd"/>
      <w:r w:rsidRPr="00924D1D">
        <w:rPr>
          <w:bCs/>
          <w:iCs/>
          <w:sz w:val="28"/>
          <w:szCs w:val="28"/>
        </w:rPr>
        <w:t xml:space="preserve"> Tool</w:t>
      </w:r>
      <w:r w:rsidRPr="00924D1D">
        <w:rPr>
          <w:bCs/>
          <w:iCs/>
          <w:sz w:val="28"/>
          <w:szCs w:val="28"/>
        </w:rPr>
        <w:br/>
        <w:t>using ESP32 and Kali Linux</w:t>
      </w:r>
    </w:p>
    <w:p w14:paraId="135A3113" w14:textId="77777777" w:rsidR="00831BE6" w:rsidRPr="00831BE6" w:rsidRDefault="00831BE6" w:rsidP="00831BE6">
      <w:pPr>
        <w:jc w:val="center"/>
        <w:rPr>
          <w:bCs/>
          <w:sz w:val="28"/>
          <w:szCs w:val="28"/>
        </w:rPr>
      </w:pPr>
    </w:p>
    <w:p w14:paraId="04C35B96" w14:textId="77777777" w:rsidR="00831BE6" w:rsidRPr="00831BE6" w:rsidRDefault="00831BE6" w:rsidP="00831BE6">
      <w:pPr>
        <w:jc w:val="center"/>
        <w:rPr>
          <w:bCs/>
          <w:sz w:val="28"/>
          <w:szCs w:val="28"/>
        </w:rPr>
      </w:pPr>
      <w:r w:rsidRPr="00831BE6">
        <w:rPr>
          <w:bCs/>
          <w:sz w:val="28"/>
          <w:szCs w:val="28"/>
        </w:rPr>
        <w:t>Bachelor in Computer Engineering</w:t>
      </w:r>
    </w:p>
    <w:p w14:paraId="0C416762" w14:textId="77777777" w:rsidR="00831BE6" w:rsidRPr="00831BE6" w:rsidRDefault="00831BE6" w:rsidP="00420D2D">
      <w:pPr>
        <w:rPr>
          <w:b/>
          <w:sz w:val="32"/>
          <w:szCs w:val="32"/>
        </w:rPr>
      </w:pPr>
    </w:p>
    <w:p w14:paraId="4427C144" w14:textId="60CB6410" w:rsidR="00831BE6" w:rsidRPr="00831BE6" w:rsidRDefault="00CE505E" w:rsidP="00831BE6">
      <w:pPr>
        <w:jc w:val="center"/>
        <w:rPr>
          <w:b/>
          <w:bCs/>
          <w:sz w:val="32"/>
          <w:szCs w:val="32"/>
        </w:rPr>
      </w:pPr>
      <w:r>
        <w:rPr>
          <w:b/>
          <w:bCs/>
          <w:sz w:val="32"/>
          <w:szCs w:val="32"/>
        </w:rPr>
        <w:t>SUBMITTED TO</w:t>
      </w:r>
    </w:p>
    <w:p w14:paraId="442E1D0D" w14:textId="3799E10F" w:rsidR="00831BE6" w:rsidRPr="00831BE6" w:rsidRDefault="00831BE6" w:rsidP="00831BE6">
      <w:pPr>
        <w:jc w:val="center"/>
        <w:rPr>
          <w:b/>
          <w:szCs w:val="12"/>
        </w:rPr>
      </w:pPr>
      <w:r w:rsidRPr="00831BE6">
        <w:rPr>
          <w:b/>
          <w:noProof/>
          <w:szCs w:val="12"/>
        </w:rPr>
        <w:drawing>
          <wp:inline distT="0" distB="0" distL="0" distR="0" wp14:anchorId="1C3CE02A" wp14:editId="455060AF">
            <wp:extent cx="1257300" cy="1266825"/>
            <wp:effectExtent l="0" t="0" r="0" b="9525"/>
            <wp:docPr id="1546916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66825"/>
                    </a:xfrm>
                    <a:prstGeom prst="rect">
                      <a:avLst/>
                    </a:prstGeom>
                    <a:noFill/>
                    <a:ln>
                      <a:noFill/>
                    </a:ln>
                  </pic:spPr>
                </pic:pic>
              </a:graphicData>
            </a:graphic>
          </wp:inline>
        </w:drawing>
      </w:r>
    </w:p>
    <w:p w14:paraId="381D6346" w14:textId="77777777" w:rsidR="00831BE6" w:rsidRPr="00831BE6" w:rsidRDefault="00831BE6" w:rsidP="00831BE6">
      <w:pPr>
        <w:jc w:val="center"/>
        <w:rPr>
          <w:bCs/>
          <w:sz w:val="28"/>
          <w:szCs w:val="28"/>
        </w:rPr>
      </w:pPr>
      <w:proofErr w:type="spellStart"/>
      <w:r w:rsidRPr="00831BE6">
        <w:rPr>
          <w:bCs/>
          <w:sz w:val="28"/>
          <w:szCs w:val="28"/>
        </w:rPr>
        <w:t>Purbanchal</w:t>
      </w:r>
      <w:proofErr w:type="spellEnd"/>
      <w:r w:rsidRPr="00831BE6">
        <w:rPr>
          <w:bCs/>
          <w:sz w:val="28"/>
          <w:szCs w:val="28"/>
        </w:rPr>
        <w:t xml:space="preserve"> University </w:t>
      </w:r>
    </w:p>
    <w:p w14:paraId="5A764F51" w14:textId="77777777" w:rsidR="00831BE6" w:rsidRPr="00831BE6" w:rsidRDefault="00831BE6" w:rsidP="00831BE6">
      <w:pPr>
        <w:jc w:val="center"/>
        <w:rPr>
          <w:bCs/>
          <w:sz w:val="28"/>
          <w:szCs w:val="28"/>
        </w:rPr>
      </w:pPr>
      <w:r w:rsidRPr="00831BE6">
        <w:rPr>
          <w:bCs/>
          <w:sz w:val="28"/>
          <w:szCs w:val="28"/>
        </w:rPr>
        <w:t>Biratnagar, Nepal</w:t>
      </w:r>
    </w:p>
    <w:p w14:paraId="07CDBCEE" w14:textId="77777777" w:rsidR="00831BE6" w:rsidRPr="00831BE6" w:rsidRDefault="00831BE6" w:rsidP="00831BE6">
      <w:pPr>
        <w:jc w:val="center"/>
        <w:rPr>
          <w:b/>
          <w:szCs w:val="12"/>
        </w:rPr>
      </w:pPr>
    </w:p>
    <w:p w14:paraId="7AD5BC84" w14:textId="63EA9CBB" w:rsidR="00831BE6" w:rsidRPr="00831BE6" w:rsidRDefault="00CE505E" w:rsidP="00831BE6">
      <w:pPr>
        <w:jc w:val="center"/>
        <w:rPr>
          <w:b/>
          <w:bCs/>
          <w:sz w:val="32"/>
          <w:szCs w:val="32"/>
        </w:rPr>
      </w:pPr>
      <w:r>
        <w:rPr>
          <w:b/>
          <w:bCs/>
          <w:sz w:val="32"/>
          <w:szCs w:val="32"/>
        </w:rPr>
        <w:t>SUBMITTED BY</w:t>
      </w:r>
    </w:p>
    <w:p w14:paraId="0706634A" w14:textId="579F4C6C" w:rsidR="00831BE6" w:rsidRDefault="005D0257" w:rsidP="005D0257">
      <w:pPr>
        <w:jc w:val="center"/>
        <w:rPr>
          <w:sz w:val="28"/>
          <w:szCs w:val="28"/>
        </w:rPr>
      </w:pPr>
      <w:r w:rsidRPr="005D0257">
        <w:rPr>
          <w:sz w:val="28"/>
          <w:szCs w:val="28"/>
        </w:rPr>
        <w:t>Saraswoti Rokaya (Roll No. 23)</w:t>
      </w:r>
      <w:r w:rsidRPr="005D0257">
        <w:rPr>
          <w:sz w:val="28"/>
          <w:szCs w:val="28"/>
        </w:rPr>
        <w:br/>
        <w:t>Santosh Kumar Shah (Roll No. 22)</w:t>
      </w:r>
      <w:r w:rsidRPr="005D0257">
        <w:rPr>
          <w:sz w:val="28"/>
          <w:szCs w:val="28"/>
        </w:rPr>
        <w:br/>
        <w:t>Salim Shrestha (Roll No. 18)</w:t>
      </w:r>
    </w:p>
    <w:p w14:paraId="498F1080" w14:textId="1867A065" w:rsidR="008306D4" w:rsidRPr="00831BE6" w:rsidRDefault="008306D4" w:rsidP="005D0257">
      <w:pPr>
        <w:jc w:val="center"/>
        <w:rPr>
          <w:b/>
          <w:sz w:val="28"/>
          <w:szCs w:val="28"/>
        </w:rPr>
      </w:pPr>
      <w:r>
        <w:t>Submitted on: July 2025</w:t>
      </w:r>
      <w:r>
        <w:br/>
      </w:r>
      <w:r w:rsidR="006F5953">
        <w:t>Fourth</w:t>
      </w:r>
      <w:r>
        <w:t xml:space="preserve"> Semester Project Proposal</w:t>
      </w:r>
    </w:p>
    <w:p w14:paraId="1B1BC5EF" w14:textId="77777777" w:rsidR="00831BE6" w:rsidRPr="00831BE6" w:rsidRDefault="00831BE6" w:rsidP="00831BE6">
      <w:pPr>
        <w:jc w:val="center"/>
        <w:rPr>
          <w:b/>
          <w:szCs w:val="12"/>
        </w:rPr>
      </w:pPr>
    </w:p>
    <w:p w14:paraId="13851035" w14:textId="77777777" w:rsidR="00831BE6" w:rsidRPr="00831BE6" w:rsidRDefault="00831BE6" w:rsidP="00831BE6">
      <w:pPr>
        <w:jc w:val="center"/>
        <w:rPr>
          <w:b/>
          <w:bCs/>
          <w:sz w:val="32"/>
          <w:szCs w:val="32"/>
        </w:rPr>
      </w:pPr>
      <w:r w:rsidRPr="00831BE6">
        <w:rPr>
          <w:b/>
          <w:bCs/>
          <w:sz w:val="32"/>
          <w:szCs w:val="32"/>
        </w:rPr>
        <w:t>KANTIPUR CITY COLLEGE</w:t>
      </w:r>
    </w:p>
    <w:p w14:paraId="26F5C168" w14:textId="730DBE7E" w:rsidR="00F076B2" w:rsidRPr="00F076B2" w:rsidRDefault="00831BE6" w:rsidP="00F076B2">
      <w:pPr>
        <w:jc w:val="center"/>
        <w:rPr>
          <w:bCs/>
          <w:sz w:val="28"/>
          <w:szCs w:val="28"/>
        </w:rPr>
      </w:pPr>
      <w:proofErr w:type="spellStart"/>
      <w:r w:rsidRPr="00831BE6">
        <w:rPr>
          <w:bCs/>
          <w:sz w:val="28"/>
          <w:szCs w:val="28"/>
        </w:rPr>
        <w:t>Putalisadak</w:t>
      </w:r>
      <w:proofErr w:type="spellEnd"/>
      <w:r w:rsidRPr="00831BE6">
        <w:rPr>
          <w:bCs/>
          <w:sz w:val="28"/>
          <w:szCs w:val="28"/>
        </w:rPr>
        <w:t>, Kathmandu</w:t>
      </w:r>
    </w:p>
    <w:p w14:paraId="09D51CF9" w14:textId="18410B6C" w:rsidR="003B4EC4" w:rsidRPr="00D67126" w:rsidRDefault="003B4EC4" w:rsidP="00D67126">
      <w:pPr>
        <w:rPr>
          <w:bCs/>
          <w:szCs w:val="12"/>
        </w:rPr>
      </w:pPr>
    </w:p>
    <w:p w14:paraId="4FC53541" w14:textId="77777777" w:rsidR="003B4EC4" w:rsidRDefault="0089621A">
      <w:r>
        <w:br w:type="page"/>
      </w:r>
    </w:p>
    <w:p w14:paraId="073D6C66" w14:textId="5C2CD061" w:rsidR="00482AF9" w:rsidRDefault="00482AF9">
      <w:pPr>
        <w:pStyle w:val="TOC1"/>
        <w:tabs>
          <w:tab w:val="right" w:leader="dot" w:pos="9016"/>
        </w:tabs>
        <w:rPr>
          <w:b w:val="0"/>
          <w:bCs w:val="0"/>
          <w:caps w:val="0"/>
          <w:noProof/>
          <w:kern w:val="2"/>
          <w:sz w:val="24"/>
          <w:szCs w:val="24"/>
          <w:lang w:val="en-GB" w:eastAsia="en-GB"/>
          <w14:ligatures w14:val="standardContextual"/>
        </w:rPr>
      </w:pPr>
      <w:r>
        <w:rPr>
          <w:caps w:val="0"/>
        </w:rPr>
        <w:lastRenderedPageBreak/>
        <w:fldChar w:fldCharType="begin"/>
      </w:r>
      <w:r>
        <w:rPr>
          <w:caps w:val="0"/>
        </w:rPr>
        <w:instrText xml:space="preserve"> TOC \o "1-3" \h \z \u </w:instrText>
      </w:r>
      <w:r>
        <w:rPr>
          <w:caps w:val="0"/>
        </w:rPr>
        <w:fldChar w:fldCharType="separate"/>
      </w:r>
      <w:hyperlink w:anchor="_Toc203167229" w:history="1">
        <w:r w:rsidRPr="006404AE">
          <w:rPr>
            <w:rStyle w:val="Hyperlink"/>
            <w:noProof/>
          </w:rPr>
          <w:t>1. Title of the Project</w:t>
        </w:r>
        <w:r>
          <w:rPr>
            <w:noProof/>
            <w:webHidden/>
          </w:rPr>
          <w:tab/>
        </w:r>
        <w:r>
          <w:rPr>
            <w:noProof/>
            <w:webHidden/>
          </w:rPr>
          <w:fldChar w:fldCharType="begin"/>
        </w:r>
        <w:r>
          <w:rPr>
            <w:noProof/>
            <w:webHidden/>
          </w:rPr>
          <w:instrText xml:space="preserve"> PAGEREF _Toc203167229 \h </w:instrText>
        </w:r>
        <w:r>
          <w:rPr>
            <w:noProof/>
            <w:webHidden/>
          </w:rPr>
        </w:r>
        <w:r>
          <w:rPr>
            <w:noProof/>
            <w:webHidden/>
          </w:rPr>
          <w:fldChar w:fldCharType="separate"/>
        </w:r>
        <w:r>
          <w:rPr>
            <w:noProof/>
            <w:webHidden/>
          </w:rPr>
          <w:t>2</w:t>
        </w:r>
        <w:r>
          <w:rPr>
            <w:noProof/>
            <w:webHidden/>
          </w:rPr>
          <w:fldChar w:fldCharType="end"/>
        </w:r>
      </w:hyperlink>
    </w:p>
    <w:p w14:paraId="5A743A54" w14:textId="2DC3E647"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0" w:history="1">
        <w:r w:rsidRPr="006404AE">
          <w:rPr>
            <w:rStyle w:val="Hyperlink"/>
            <w:noProof/>
          </w:rPr>
          <w:t>2. Group Members</w:t>
        </w:r>
        <w:r>
          <w:rPr>
            <w:noProof/>
            <w:webHidden/>
          </w:rPr>
          <w:tab/>
        </w:r>
        <w:r>
          <w:rPr>
            <w:noProof/>
            <w:webHidden/>
          </w:rPr>
          <w:fldChar w:fldCharType="begin"/>
        </w:r>
        <w:r>
          <w:rPr>
            <w:noProof/>
            <w:webHidden/>
          </w:rPr>
          <w:instrText xml:space="preserve"> PAGEREF _Toc203167230 \h </w:instrText>
        </w:r>
        <w:r>
          <w:rPr>
            <w:noProof/>
            <w:webHidden/>
          </w:rPr>
        </w:r>
        <w:r>
          <w:rPr>
            <w:noProof/>
            <w:webHidden/>
          </w:rPr>
          <w:fldChar w:fldCharType="separate"/>
        </w:r>
        <w:r>
          <w:rPr>
            <w:noProof/>
            <w:webHidden/>
          </w:rPr>
          <w:t>2</w:t>
        </w:r>
        <w:r>
          <w:rPr>
            <w:noProof/>
            <w:webHidden/>
          </w:rPr>
          <w:fldChar w:fldCharType="end"/>
        </w:r>
      </w:hyperlink>
    </w:p>
    <w:p w14:paraId="37EE87FA" w14:textId="1757E8DB"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1" w:history="1">
        <w:r w:rsidRPr="006404AE">
          <w:rPr>
            <w:rStyle w:val="Hyperlink"/>
            <w:noProof/>
          </w:rPr>
          <w:t>3. Background and Motivation</w:t>
        </w:r>
        <w:r>
          <w:rPr>
            <w:noProof/>
            <w:webHidden/>
          </w:rPr>
          <w:tab/>
        </w:r>
        <w:r>
          <w:rPr>
            <w:noProof/>
            <w:webHidden/>
          </w:rPr>
          <w:fldChar w:fldCharType="begin"/>
        </w:r>
        <w:r>
          <w:rPr>
            <w:noProof/>
            <w:webHidden/>
          </w:rPr>
          <w:instrText xml:space="preserve"> PAGEREF _Toc203167231 \h </w:instrText>
        </w:r>
        <w:r>
          <w:rPr>
            <w:noProof/>
            <w:webHidden/>
          </w:rPr>
        </w:r>
        <w:r>
          <w:rPr>
            <w:noProof/>
            <w:webHidden/>
          </w:rPr>
          <w:fldChar w:fldCharType="separate"/>
        </w:r>
        <w:r>
          <w:rPr>
            <w:noProof/>
            <w:webHidden/>
          </w:rPr>
          <w:t>2</w:t>
        </w:r>
        <w:r>
          <w:rPr>
            <w:noProof/>
            <w:webHidden/>
          </w:rPr>
          <w:fldChar w:fldCharType="end"/>
        </w:r>
      </w:hyperlink>
    </w:p>
    <w:p w14:paraId="54E34508" w14:textId="10D60A99"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2" w:history="1">
        <w:r w:rsidRPr="006404AE">
          <w:rPr>
            <w:rStyle w:val="Hyperlink"/>
            <w:noProof/>
          </w:rPr>
          <w:t>4. Problem Statement</w:t>
        </w:r>
        <w:r>
          <w:rPr>
            <w:noProof/>
            <w:webHidden/>
          </w:rPr>
          <w:tab/>
        </w:r>
        <w:r>
          <w:rPr>
            <w:noProof/>
            <w:webHidden/>
          </w:rPr>
          <w:fldChar w:fldCharType="begin"/>
        </w:r>
        <w:r>
          <w:rPr>
            <w:noProof/>
            <w:webHidden/>
          </w:rPr>
          <w:instrText xml:space="preserve"> PAGEREF _Toc203167232 \h </w:instrText>
        </w:r>
        <w:r>
          <w:rPr>
            <w:noProof/>
            <w:webHidden/>
          </w:rPr>
        </w:r>
        <w:r>
          <w:rPr>
            <w:noProof/>
            <w:webHidden/>
          </w:rPr>
          <w:fldChar w:fldCharType="separate"/>
        </w:r>
        <w:r>
          <w:rPr>
            <w:noProof/>
            <w:webHidden/>
          </w:rPr>
          <w:t>2</w:t>
        </w:r>
        <w:r>
          <w:rPr>
            <w:noProof/>
            <w:webHidden/>
          </w:rPr>
          <w:fldChar w:fldCharType="end"/>
        </w:r>
      </w:hyperlink>
    </w:p>
    <w:p w14:paraId="2DDC1B20" w14:textId="73F4AC84"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3" w:history="1">
        <w:r w:rsidRPr="006404AE">
          <w:rPr>
            <w:rStyle w:val="Hyperlink"/>
            <w:noProof/>
          </w:rPr>
          <w:t>5. Vision</w:t>
        </w:r>
        <w:r>
          <w:rPr>
            <w:noProof/>
            <w:webHidden/>
          </w:rPr>
          <w:tab/>
        </w:r>
        <w:r>
          <w:rPr>
            <w:noProof/>
            <w:webHidden/>
          </w:rPr>
          <w:fldChar w:fldCharType="begin"/>
        </w:r>
        <w:r>
          <w:rPr>
            <w:noProof/>
            <w:webHidden/>
          </w:rPr>
          <w:instrText xml:space="preserve"> PAGEREF _Toc203167233 \h </w:instrText>
        </w:r>
        <w:r>
          <w:rPr>
            <w:noProof/>
            <w:webHidden/>
          </w:rPr>
        </w:r>
        <w:r>
          <w:rPr>
            <w:noProof/>
            <w:webHidden/>
          </w:rPr>
          <w:fldChar w:fldCharType="separate"/>
        </w:r>
        <w:r>
          <w:rPr>
            <w:noProof/>
            <w:webHidden/>
          </w:rPr>
          <w:t>2</w:t>
        </w:r>
        <w:r>
          <w:rPr>
            <w:noProof/>
            <w:webHidden/>
          </w:rPr>
          <w:fldChar w:fldCharType="end"/>
        </w:r>
      </w:hyperlink>
    </w:p>
    <w:p w14:paraId="70095E95" w14:textId="53B19C13"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4" w:history="1">
        <w:r w:rsidRPr="006404AE">
          <w:rPr>
            <w:rStyle w:val="Hyperlink"/>
            <w:noProof/>
          </w:rPr>
          <w:t>6. Objectives</w:t>
        </w:r>
        <w:r>
          <w:rPr>
            <w:noProof/>
            <w:webHidden/>
          </w:rPr>
          <w:tab/>
        </w:r>
        <w:r>
          <w:rPr>
            <w:noProof/>
            <w:webHidden/>
          </w:rPr>
          <w:fldChar w:fldCharType="begin"/>
        </w:r>
        <w:r>
          <w:rPr>
            <w:noProof/>
            <w:webHidden/>
          </w:rPr>
          <w:instrText xml:space="preserve"> PAGEREF _Toc203167234 \h </w:instrText>
        </w:r>
        <w:r>
          <w:rPr>
            <w:noProof/>
            <w:webHidden/>
          </w:rPr>
        </w:r>
        <w:r>
          <w:rPr>
            <w:noProof/>
            <w:webHidden/>
          </w:rPr>
          <w:fldChar w:fldCharType="separate"/>
        </w:r>
        <w:r>
          <w:rPr>
            <w:noProof/>
            <w:webHidden/>
          </w:rPr>
          <w:t>2</w:t>
        </w:r>
        <w:r>
          <w:rPr>
            <w:noProof/>
            <w:webHidden/>
          </w:rPr>
          <w:fldChar w:fldCharType="end"/>
        </w:r>
      </w:hyperlink>
    </w:p>
    <w:p w14:paraId="327E70AB" w14:textId="7E8994F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5" w:history="1">
        <w:r w:rsidRPr="006404AE">
          <w:rPr>
            <w:rStyle w:val="Hyperlink"/>
            <w:noProof/>
          </w:rPr>
          <w:t>7. Scope of the Project</w:t>
        </w:r>
        <w:r>
          <w:rPr>
            <w:noProof/>
            <w:webHidden/>
          </w:rPr>
          <w:tab/>
        </w:r>
        <w:r>
          <w:rPr>
            <w:noProof/>
            <w:webHidden/>
          </w:rPr>
          <w:fldChar w:fldCharType="begin"/>
        </w:r>
        <w:r>
          <w:rPr>
            <w:noProof/>
            <w:webHidden/>
          </w:rPr>
          <w:instrText xml:space="preserve"> PAGEREF _Toc203167235 \h </w:instrText>
        </w:r>
        <w:r>
          <w:rPr>
            <w:noProof/>
            <w:webHidden/>
          </w:rPr>
        </w:r>
        <w:r>
          <w:rPr>
            <w:noProof/>
            <w:webHidden/>
          </w:rPr>
          <w:fldChar w:fldCharType="separate"/>
        </w:r>
        <w:r>
          <w:rPr>
            <w:noProof/>
            <w:webHidden/>
          </w:rPr>
          <w:t>2</w:t>
        </w:r>
        <w:r>
          <w:rPr>
            <w:noProof/>
            <w:webHidden/>
          </w:rPr>
          <w:fldChar w:fldCharType="end"/>
        </w:r>
      </w:hyperlink>
    </w:p>
    <w:p w14:paraId="37B51162" w14:textId="38A82E9F"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6" w:history="1">
        <w:r w:rsidRPr="006404AE">
          <w:rPr>
            <w:rStyle w:val="Hyperlink"/>
            <w:noProof/>
          </w:rPr>
          <w:t>8. Required Hardware and Software</w:t>
        </w:r>
        <w:r>
          <w:rPr>
            <w:noProof/>
            <w:webHidden/>
          </w:rPr>
          <w:tab/>
        </w:r>
        <w:r>
          <w:rPr>
            <w:noProof/>
            <w:webHidden/>
          </w:rPr>
          <w:fldChar w:fldCharType="begin"/>
        </w:r>
        <w:r>
          <w:rPr>
            <w:noProof/>
            <w:webHidden/>
          </w:rPr>
          <w:instrText xml:space="preserve"> PAGEREF _Toc203167236 \h </w:instrText>
        </w:r>
        <w:r>
          <w:rPr>
            <w:noProof/>
            <w:webHidden/>
          </w:rPr>
        </w:r>
        <w:r>
          <w:rPr>
            <w:noProof/>
            <w:webHidden/>
          </w:rPr>
          <w:fldChar w:fldCharType="separate"/>
        </w:r>
        <w:r>
          <w:rPr>
            <w:noProof/>
            <w:webHidden/>
          </w:rPr>
          <w:t>3</w:t>
        </w:r>
        <w:r>
          <w:rPr>
            <w:noProof/>
            <w:webHidden/>
          </w:rPr>
          <w:fldChar w:fldCharType="end"/>
        </w:r>
      </w:hyperlink>
    </w:p>
    <w:p w14:paraId="3868BE75" w14:textId="5F3872DC"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7" w:history="1">
        <w:r w:rsidRPr="006404AE">
          <w:rPr>
            <w:rStyle w:val="Hyperlink"/>
            <w:noProof/>
          </w:rPr>
          <w:t>Hardware:</w:t>
        </w:r>
        <w:r>
          <w:rPr>
            <w:noProof/>
            <w:webHidden/>
          </w:rPr>
          <w:tab/>
        </w:r>
        <w:r>
          <w:rPr>
            <w:noProof/>
            <w:webHidden/>
          </w:rPr>
          <w:fldChar w:fldCharType="begin"/>
        </w:r>
        <w:r>
          <w:rPr>
            <w:noProof/>
            <w:webHidden/>
          </w:rPr>
          <w:instrText xml:space="preserve"> PAGEREF _Toc203167237 \h </w:instrText>
        </w:r>
        <w:r>
          <w:rPr>
            <w:noProof/>
            <w:webHidden/>
          </w:rPr>
        </w:r>
        <w:r>
          <w:rPr>
            <w:noProof/>
            <w:webHidden/>
          </w:rPr>
          <w:fldChar w:fldCharType="separate"/>
        </w:r>
        <w:r>
          <w:rPr>
            <w:noProof/>
            <w:webHidden/>
          </w:rPr>
          <w:t>3</w:t>
        </w:r>
        <w:r>
          <w:rPr>
            <w:noProof/>
            <w:webHidden/>
          </w:rPr>
          <w:fldChar w:fldCharType="end"/>
        </w:r>
      </w:hyperlink>
    </w:p>
    <w:p w14:paraId="255F70E3" w14:textId="47FC9ABB"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38" w:history="1">
        <w:r w:rsidRPr="006404AE">
          <w:rPr>
            <w:rStyle w:val="Hyperlink"/>
            <w:noProof/>
          </w:rPr>
          <w:t>Software:</w:t>
        </w:r>
        <w:r>
          <w:rPr>
            <w:noProof/>
            <w:webHidden/>
          </w:rPr>
          <w:tab/>
        </w:r>
        <w:r>
          <w:rPr>
            <w:noProof/>
            <w:webHidden/>
          </w:rPr>
          <w:fldChar w:fldCharType="begin"/>
        </w:r>
        <w:r>
          <w:rPr>
            <w:noProof/>
            <w:webHidden/>
          </w:rPr>
          <w:instrText xml:space="preserve"> PAGEREF _Toc203167238 \h </w:instrText>
        </w:r>
        <w:r>
          <w:rPr>
            <w:noProof/>
            <w:webHidden/>
          </w:rPr>
        </w:r>
        <w:r>
          <w:rPr>
            <w:noProof/>
            <w:webHidden/>
          </w:rPr>
          <w:fldChar w:fldCharType="separate"/>
        </w:r>
        <w:r>
          <w:rPr>
            <w:noProof/>
            <w:webHidden/>
          </w:rPr>
          <w:t>3</w:t>
        </w:r>
        <w:r>
          <w:rPr>
            <w:noProof/>
            <w:webHidden/>
          </w:rPr>
          <w:fldChar w:fldCharType="end"/>
        </w:r>
      </w:hyperlink>
    </w:p>
    <w:p w14:paraId="597A7AE5" w14:textId="75914EAA"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39" w:history="1">
        <w:r w:rsidRPr="006404AE">
          <w:rPr>
            <w:rStyle w:val="Hyperlink"/>
            <w:noProof/>
          </w:rPr>
          <w:t>9. Methodology</w:t>
        </w:r>
        <w:r>
          <w:rPr>
            <w:noProof/>
            <w:webHidden/>
          </w:rPr>
          <w:tab/>
        </w:r>
        <w:r>
          <w:rPr>
            <w:noProof/>
            <w:webHidden/>
          </w:rPr>
          <w:fldChar w:fldCharType="begin"/>
        </w:r>
        <w:r>
          <w:rPr>
            <w:noProof/>
            <w:webHidden/>
          </w:rPr>
          <w:instrText xml:space="preserve"> PAGEREF _Toc203167239 \h </w:instrText>
        </w:r>
        <w:r>
          <w:rPr>
            <w:noProof/>
            <w:webHidden/>
          </w:rPr>
        </w:r>
        <w:r>
          <w:rPr>
            <w:noProof/>
            <w:webHidden/>
          </w:rPr>
          <w:fldChar w:fldCharType="separate"/>
        </w:r>
        <w:r>
          <w:rPr>
            <w:noProof/>
            <w:webHidden/>
          </w:rPr>
          <w:t>3</w:t>
        </w:r>
        <w:r>
          <w:rPr>
            <w:noProof/>
            <w:webHidden/>
          </w:rPr>
          <w:fldChar w:fldCharType="end"/>
        </w:r>
      </w:hyperlink>
    </w:p>
    <w:p w14:paraId="4AC99981" w14:textId="7491B056"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0" w:history="1">
        <w:r w:rsidRPr="006404AE">
          <w:rPr>
            <w:rStyle w:val="Hyperlink"/>
            <w:noProof/>
          </w:rPr>
          <w:t>10. Expected Outcomes</w:t>
        </w:r>
        <w:r>
          <w:rPr>
            <w:noProof/>
            <w:webHidden/>
          </w:rPr>
          <w:tab/>
        </w:r>
        <w:r>
          <w:rPr>
            <w:noProof/>
            <w:webHidden/>
          </w:rPr>
          <w:fldChar w:fldCharType="begin"/>
        </w:r>
        <w:r>
          <w:rPr>
            <w:noProof/>
            <w:webHidden/>
          </w:rPr>
          <w:instrText xml:space="preserve"> PAGEREF _Toc203167240 \h </w:instrText>
        </w:r>
        <w:r>
          <w:rPr>
            <w:noProof/>
            <w:webHidden/>
          </w:rPr>
        </w:r>
        <w:r>
          <w:rPr>
            <w:noProof/>
            <w:webHidden/>
          </w:rPr>
          <w:fldChar w:fldCharType="separate"/>
        </w:r>
        <w:r>
          <w:rPr>
            <w:noProof/>
            <w:webHidden/>
          </w:rPr>
          <w:t>3</w:t>
        </w:r>
        <w:r>
          <w:rPr>
            <w:noProof/>
            <w:webHidden/>
          </w:rPr>
          <w:fldChar w:fldCharType="end"/>
        </w:r>
      </w:hyperlink>
    </w:p>
    <w:p w14:paraId="3312BC6F" w14:textId="30766EFE"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1" w:history="1">
        <w:r w:rsidRPr="006404AE">
          <w:rPr>
            <w:rStyle w:val="Hyperlink"/>
            <w:noProof/>
          </w:rPr>
          <w:t>11. Benefits</w:t>
        </w:r>
        <w:r>
          <w:rPr>
            <w:noProof/>
            <w:webHidden/>
          </w:rPr>
          <w:tab/>
        </w:r>
        <w:r>
          <w:rPr>
            <w:noProof/>
            <w:webHidden/>
          </w:rPr>
          <w:fldChar w:fldCharType="begin"/>
        </w:r>
        <w:r>
          <w:rPr>
            <w:noProof/>
            <w:webHidden/>
          </w:rPr>
          <w:instrText xml:space="preserve"> PAGEREF _Toc203167241 \h </w:instrText>
        </w:r>
        <w:r>
          <w:rPr>
            <w:noProof/>
            <w:webHidden/>
          </w:rPr>
        </w:r>
        <w:r>
          <w:rPr>
            <w:noProof/>
            <w:webHidden/>
          </w:rPr>
          <w:fldChar w:fldCharType="separate"/>
        </w:r>
        <w:r>
          <w:rPr>
            <w:noProof/>
            <w:webHidden/>
          </w:rPr>
          <w:t>3</w:t>
        </w:r>
        <w:r>
          <w:rPr>
            <w:noProof/>
            <w:webHidden/>
          </w:rPr>
          <w:fldChar w:fldCharType="end"/>
        </w:r>
      </w:hyperlink>
    </w:p>
    <w:p w14:paraId="70D3CE9B" w14:textId="18003B69"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2" w:history="1">
        <w:r w:rsidRPr="006404AE">
          <w:rPr>
            <w:rStyle w:val="Hyperlink"/>
            <w:noProof/>
          </w:rPr>
          <w:t>12. Deliverables</w:t>
        </w:r>
        <w:r>
          <w:rPr>
            <w:noProof/>
            <w:webHidden/>
          </w:rPr>
          <w:tab/>
        </w:r>
        <w:r>
          <w:rPr>
            <w:noProof/>
            <w:webHidden/>
          </w:rPr>
          <w:fldChar w:fldCharType="begin"/>
        </w:r>
        <w:r>
          <w:rPr>
            <w:noProof/>
            <w:webHidden/>
          </w:rPr>
          <w:instrText xml:space="preserve"> PAGEREF _Toc203167242 \h </w:instrText>
        </w:r>
        <w:r>
          <w:rPr>
            <w:noProof/>
            <w:webHidden/>
          </w:rPr>
        </w:r>
        <w:r>
          <w:rPr>
            <w:noProof/>
            <w:webHidden/>
          </w:rPr>
          <w:fldChar w:fldCharType="separate"/>
        </w:r>
        <w:r>
          <w:rPr>
            <w:noProof/>
            <w:webHidden/>
          </w:rPr>
          <w:t>3</w:t>
        </w:r>
        <w:r>
          <w:rPr>
            <w:noProof/>
            <w:webHidden/>
          </w:rPr>
          <w:fldChar w:fldCharType="end"/>
        </w:r>
      </w:hyperlink>
    </w:p>
    <w:p w14:paraId="08A9F9D0" w14:textId="37459933"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3" w:history="1">
        <w:r w:rsidRPr="006404AE">
          <w:rPr>
            <w:rStyle w:val="Hyperlink"/>
            <w:noProof/>
          </w:rPr>
          <w:t>13. Cost/Budget</w:t>
        </w:r>
        <w:r>
          <w:rPr>
            <w:noProof/>
            <w:webHidden/>
          </w:rPr>
          <w:tab/>
        </w:r>
        <w:r>
          <w:rPr>
            <w:noProof/>
            <w:webHidden/>
          </w:rPr>
          <w:fldChar w:fldCharType="begin"/>
        </w:r>
        <w:r>
          <w:rPr>
            <w:noProof/>
            <w:webHidden/>
          </w:rPr>
          <w:instrText xml:space="preserve"> PAGEREF _Toc203167243 \h </w:instrText>
        </w:r>
        <w:r>
          <w:rPr>
            <w:noProof/>
            <w:webHidden/>
          </w:rPr>
        </w:r>
        <w:r>
          <w:rPr>
            <w:noProof/>
            <w:webHidden/>
          </w:rPr>
          <w:fldChar w:fldCharType="separate"/>
        </w:r>
        <w:r>
          <w:rPr>
            <w:noProof/>
            <w:webHidden/>
          </w:rPr>
          <w:t>4</w:t>
        </w:r>
        <w:r>
          <w:rPr>
            <w:noProof/>
            <w:webHidden/>
          </w:rPr>
          <w:fldChar w:fldCharType="end"/>
        </w:r>
      </w:hyperlink>
    </w:p>
    <w:p w14:paraId="7BE14A72" w14:textId="69F1F94B"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4" w:history="1">
        <w:r w:rsidRPr="006404AE">
          <w:rPr>
            <w:rStyle w:val="Hyperlink"/>
            <w:noProof/>
          </w:rPr>
          <w:t>14. Timeline</w:t>
        </w:r>
        <w:r>
          <w:rPr>
            <w:noProof/>
            <w:webHidden/>
          </w:rPr>
          <w:tab/>
        </w:r>
        <w:r>
          <w:rPr>
            <w:noProof/>
            <w:webHidden/>
          </w:rPr>
          <w:fldChar w:fldCharType="begin"/>
        </w:r>
        <w:r>
          <w:rPr>
            <w:noProof/>
            <w:webHidden/>
          </w:rPr>
          <w:instrText xml:space="preserve"> PAGEREF _Toc203167244 \h </w:instrText>
        </w:r>
        <w:r>
          <w:rPr>
            <w:noProof/>
            <w:webHidden/>
          </w:rPr>
        </w:r>
        <w:r>
          <w:rPr>
            <w:noProof/>
            <w:webHidden/>
          </w:rPr>
          <w:fldChar w:fldCharType="separate"/>
        </w:r>
        <w:r>
          <w:rPr>
            <w:noProof/>
            <w:webHidden/>
          </w:rPr>
          <w:t>4</w:t>
        </w:r>
        <w:r>
          <w:rPr>
            <w:noProof/>
            <w:webHidden/>
          </w:rPr>
          <w:fldChar w:fldCharType="end"/>
        </w:r>
      </w:hyperlink>
    </w:p>
    <w:p w14:paraId="0CF1E5DD" w14:textId="2502AC04"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5" w:history="1">
        <w:r w:rsidRPr="006404AE">
          <w:rPr>
            <w:rStyle w:val="Hyperlink"/>
            <w:noProof/>
          </w:rPr>
          <w:t>15. References</w:t>
        </w:r>
        <w:r>
          <w:rPr>
            <w:noProof/>
            <w:webHidden/>
          </w:rPr>
          <w:tab/>
        </w:r>
        <w:r>
          <w:rPr>
            <w:noProof/>
            <w:webHidden/>
          </w:rPr>
          <w:fldChar w:fldCharType="begin"/>
        </w:r>
        <w:r>
          <w:rPr>
            <w:noProof/>
            <w:webHidden/>
          </w:rPr>
          <w:instrText xml:space="preserve"> PAGEREF _Toc203167245 \h </w:instrText>
        </w:r>
        <w:r>
          <w:rPr>
            <w:noProof/>
            <w:webHidden/>
          </w:rPr>
        </w:r>
        <w:r>
          <w:rPr>
            <w:noProof/>
            <w:webHidden/>
          </w:rPr>
          <w:fldChar w:fldCharType="separate"/>
        </w:r>
        <w:r>
          <w:rPr>
            <w:noProof/>
            <w:webHidden/>
          </w:rPr>
          <w:t>4</w:t>
        </w:r>
        <w:r>
          <w:rPr>
            <w:noProof/>
            <w:webHidden/>
          </w:rPr>
          <w:fldChar w:fldCharType="end"/>
        </w:r>
      </w:hyperlink>
    </w:p>
    <w:p w14:paraId="370BF8DF" w14:textId="44C6D69C" w:rsidR="00482AF9" w:rsidRDefault="00482AF9">
      <w:pPr>
        <w:pStyle w:val="TOC1"/>
        <w:tabs>
          <w:tab w:val="right" w:leader="dot" w:pos="9016"/>
        </w:tabs>
        <w:rPr>
          <w:b w:val="0"/>
          <w:bCs w:val="0"/>
          <w:caps w:val="0"/>
          <w:noProof/>
          <w:kern w:val="2"/>
          <w:sz w:val="24"/>
          <w:szCs w:val="24"/>
          <w:lang w:val="en-GB" w:eastAsia="en-GB"/>
          <w14:ligatures w14:val="standardContextual"/>
        </w:rPr>
      </w:pPr>
      <w:hyperlink w:anchor="_Toc203167246" w:history="1">
        <w:r w:rsidRPr="006404AE">
          <w:rPr>
            <w:rStyle w:val="Hyperlink"/>
            <w:noProof/>
          </w:rPr>
          <w:t>16. Prior Work / Related Work by Group Member</w:t>
        </w:r>
        <w:r>
          <w:rPr>
            <w:noProof/>
            <w:webHidden/>
          </w:rPr>
          <w:tab/>
        </w:r>
        <w:r>
          <w:rPr>
            <w:noProof/>
            <w:webHidden/>
          </w:rPr>
          <w:fldChar w:fldCharType="begin"/>
        </w:r>
        <w:r>
          <w:rPr>
            <w:noProof/>
            <w:webHidden/>
          </w:rPr>
          <w:instrText xml:space="preserve"> PAGEREF _Toc203167246 \h </w:instrText>
        </w:r>
        <w:r>
          <w:rPr>
            <w:noProof/>
            <w:webHidden/>
          </w:rPr>
        </w:r>
        <w:r>
          <w:rPr>
            <w:noProof/>
            <w:webHidden/>
          </w:rPr>
          <w:fldChar w:fldCharType="separate"/>
        </w:r>
        <w:r>
          <w:rPr>
            <w:noProof/>
            <w:webHidden/>
          </w:rPr>
          <w:t>5</w:t>
        </w:r>
        <w:r>
          <w:rPr>
            <w:noProof/>
            <w:webHidden/>
          </w:rPr>
          <w:fldChar w:fldCharType="end"/>
        </w:r>
      </w:hyperlink>
    </w:p>
    <w:p w14:paraId="61575595" w14:textId="4DF60BC7"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7" w:history="1">
        <w:r w:rsidRPr="006404AE">
          <w:rPr>
            <w:rStyle w:val="Hyperlink"/>
            <w:noProof/>
          </w:rPr>
          <w:t>GitHub Repository:</w:t>
        </w:r>
        <w:r>
          <w:rPr>
            <w:noProof/>
            <w:webHidden/>
          </w:rPr>
          <w:tab/>
        </w:r>
        <w:r>
          <w:rPr>
            <w:noProof/>
            <w:webHidden/>
          </w:rPr>
          <w:fldChar w:fldCharType="begin"/>
        </w:r>
        <w:r>
          <w:rPr>
            <w:noProof/>
            <w:webHidden/>
          </w:rPr>
          <w:instrText xml:space="preserve"> PAGEREF _Toc203167247 \h </w:instrText>
        </w:r>
        <w:r>
          <w:rPr>
            <w:noProof/>
            <w:webHidden/>
          </w:rPr>
        </w:r>
        <w:r>
          <w:rPr>
            <w:noProof/>
            <w:webHidden/>
          </w:rPr>
          <w:fldChar w:fldCharType="separate"/>
        </w:r>
        <w:r>
          <w:rPr>
            <w:noProof/>
            <w:webHidden/>
          </w:rPr>
          <w:t>5</w:t>
        </w:r>
        <w:r>
          <w:rPr>
            <w:noProof/>
            <w:webHidden/>
          </w:rPr>
          <w:fldChar w:fldCharType="end"/>
        </w:r>
      </w:hyperlink>
    </w:p>
    <w:p w14:paraId="6E7B1569" w14:textId="62CF2D59"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8" w:history="1">
        <w:r w:rsidRPr="006404AE">
          <w:rPr>
            <w:rStyle w:val="Hyperlink"/>
            <w:noProof/>
          </w:rPr>
          <w:t>Project Summary</w:t>
        </w:r>
        <w:r>
          <w:rPr>
            <w:noProof/>
            <w:webHidden/>
          </w:rPr>
          <w:tab/>
        </w:r>
        <w:r>
          <w:rPr>
            <w:noProof/>
            <w:webHidden/>
          </w:rPr>
          <w:fldChar w:fldCharType="begin"/>
        </w:r>
        <w:r>
          <w:rPr>
            <w:noProof/>
            <w:webHidden/>
          </w:rPr>
          <w:instrText xml:space="preserve"> PAGEREF _Toc203167248 \h </w:instrText>
        </w:r>
        <w:r>
          <w:rPr>
            <w:noProof/>
            <w:webHidden/>
          </w:rPr>
        </w:r>
        <w:r>
          <w:rPr>
            <w:noProof/>
            <w:webHidden/>
          </w:rPr>
          <w:fldChar w:fldCharType="separate"/>
        </w:r>
        <w:r>
          <w:rPr>
            <w:noProof/>
            <w:webHidden/>
          </w:rPr>
          <w:t>5</w:t>
        </w:r>
        <w:r>
          <w:rPr>
            <w:noProof/>
            <w:webHidden/>
          </w:rPr>
          <w:fldChar w:fldCharType="end"/>
        </w:r>
      </w:hyperlink>
    </w:p>
    <w:p w14:paraId="02F146A6" w14:textId="729A2EA7"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49" w:history="1">
        <w:r w:rsidRPr="006404AE">
          <w:rPr>
            <w:rStyle w:val="Hyperlink"/>
            <w:noProof/>
          </w:rPr>
          <w:t>Key Functionalities Demonstrated</w:t>
        </w:r>
        <w:r>
          <w:rPr>
            <w:noProof/>
            <w:webHidden/>
          </w:rPr>
          <w:tab/>
        </w:r>
        <w:r>
          <w:rPr>
            <w:noProof/>
            <w:webHidden/>
          </w:rPr>
          <w:fldChar w:fldCharType="begin"/>
        </w:r>
        <w:r>
          <w:rPr>
            <w:noProof/>
            <w:webHidden/>
          </w:rPr>
          <w:instrText xml:space="preserve"> PAGEREF _Toc203167249 \h </w:instrText>
        </w:r>
        <w:r>
          <w:rPr>
            <w:noProof/>
            <w:webHidden/>
          </w:rPr>
        </w:r>
        <w:r>
          <w:rPr>
            <w:noProof/>
            <w:webHidden/>
          </w:rPr>
          <w:fldChar w:fldCharType="separate"/>
        </w:r>
        <w:r>
          <w:rPr>
            <w:noProof/>
            <w:webHidden/>
          </w:rPr>
          <w:t>5</w:t>
        </w:r>
        <w:r>
          <w:rPr>
            <w:noProof/>
            <w:webHidden/>
          </w:rPr>
          <w:fldChar w:fldCharType="end"/>
        </w:r>
      </w:hyperlink>
    </w:p>
    <w:p w14:paraId="7D2FF830" w14:textId="3DD54989"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0" w:history="1">
        <w:r w:rsidRPr="006404AE">
          <w:rPr>
            <w:rStyle w:val="Hyperlink"/>
            <w:noProof/>
          </w:rPr>
          <w:t>Tools Used</w:t>
        </w:r>
        <w:r>
          <w:rPr>
            <w:noProof/>
            <w:webHidden/>
          </w:rPr>
          <w:tab/>
        </w:r>
        <w:r>
          <w:rPr>
            <w:noProof/>
            <w:webHidden/>
          </w:rPr>
          <w:fldChar w:fldCharType="begin"/>
        </w:r>
        <w:r>
          <w:rPr>
            <w:noProof/>
            <w:webHidden/>
          </w:rPr>
          <w:instrText xml:space="preserve"> PAGEREF _Toc203167250 \h </w:instrText>
        </w:r>
        <w:r>
          <w:rPr>
            <w:noProof/>
            <w:webHidden/>
          </w:rPr>
        </w:r>
        <w:r>
          <w:rPr>
            <w:noProof/>
            <w:webHidden/>
          </w:rPr>
          <w:fldChar w:fldCharType="separate"/>
        </w:r>
        <w:r>
          <w:rPr>
            <w:noProof/>
            <w:webHidden/>
          </w:rPr>
          <w:t>5</w:t>
        </w:r>
        <w:r>
          <w:rPr>
            <w:noProof/>
            <w:webHidden/>
          </w:rPr>
          <w:fldChar w:fldCharType="end"/>
        </w:r>
      </w:hyperlink>
    </w:p>
    <w:p w14:paraId="345137E3" w14:textId="63F4ACA1" w:rsidR="00482AF9" w:rsidRDefault="00482AF9">
      <w:pPr>
        <w:pStyle w:val="TOC2"/>
        <w:tabs>
          <w:tab w:val="right" w:leader="dot" w:pos="9016"/>
        </w:tabs>
        <w:rPr>
          <w:smallCaps w:val="0"/>
          <w:noProof/>
          <w:kern w:val="2"/>
          <w:sz w:val="24"/>
          <w:szCs w:val="24"/>
          <w:lang w:val="en-GB" w:eastAsia="en-GB"/>
          <w14:ligatures w14:val="standardContextual"/>
        </w:rPr>
      </w:pPr>
      <w:hyperlink w:anchor="_Toc203167251" w:history="1">
        <w:r w:rsidRPr="006404AE">
          <w:rPr>
            <w:rStyle w:val="Hyperlink"/>
            <w:noProof/>
          </w:rPr>
          <w:t>Why This Is Relevant</w:t>
        </w:r>
        <w:r>
          <w:rPr>
            <w:noProof/>
            <w:webHidden/>
          </w:rPr>
          <w:tab/>
        </w:r>
        <w:r>
          <w:rPr>
            <w:noProof/>
            <w:webHidden/>
          </w:rPr>
          <w:fldChar w:fldCharType="begin"/>
        </w:r>
        <w:r>
          <w:rPr>
            <w:noProof/>
            <w:webHidden/>
          </w:rPr>
          <w:instrText xml:space="preserve"> PAGEREF _Toc203167251 \h </w:instrText>
        </w:r>
        <w:r>
          <w:rPr>
            <w:noProof/>
            <w:webHidden/>
          </w:rPr>
        </w:r>
        <w:r>
          <w:rPr>
            <w:noProof/>
            <w:webHidden/>
          </w:rPr>
          <w:fldChar w:fldCharType="separate"/>
        </w:r>
        <w:r>
          <w:rPr>
            <w:noProof/>
            <w:webHidden/>
          </w:rPr>
          <w:t>5</w:t>
        </w:r>
        <w:r>
          <w:rPr>
            <w:noProof/>
            <w:webHidden/>
          </w:rPr>
          <w:fldChar w:fldCharType="end"/>
        </w:r>
      </w:hyperlink>
    </w:p>
    <w:p w14:paraId="7BFF5547" w14:textId="2AD9BFFB" w:rsidR="0089621A" w:rsidRPr="00F000AD" w:rsidRDefault="00482AF9" w:rsidP="00F000AD">
      <w:pPr>
        <w:rPr>
          <w:b/>
          <w:bCs/>
        </w:rPr>
      </w:pPr>
      <w:r>
        <w:rPr>
          <w:caps/>
          <w:sz w:val="20"/>
          <w:szCs w:val="20"/>
        </w:rPr>
        <w:fldChar w:fldCharType="end"/>
      </w:r>
      <w:r w:rsidR="0089621A" w:rsidRPr="00F000AD">
        <w:rPr>
          <w:b/>
          <w:bCs/>
        </w:rPr>
        <w:t>Project Proposal</w:t>
      </w:r>
    </w:p>
    <w:p w14:paraId="7565C71C" w14:textId="143F4FD4" w:rsidR="008D6492" w:rsidRDefault="008D6492" w:rsidP="008D6492">
      <w:r>
        <w:br w:type="page"/>
      </w:r>
    </w:p>
    <w:p w14:paraId="0D777856" w14:textId="4F0EABB8" w:rsidR="0089621A" w:rsidRPr="00F000AD" w:rsidRDefault="0089621A" w:rsidP="00EF2116">
      <w:pPr>
        <w:pStyle w:val="Heading1"/>
      </w:pPr>
      <w:bookmarkStart w:id="0" w:name="_Toc203167229"/>
      <w:r w:rsidRPr="00F000AD">
        <w:lastRenderedPageBreak/>
        <w:t>1. Title of the Project</w:t>
      </w:r>
      <w:bookmarkEnd w:id="0"/>
    </w:p>
    <w:p w14:paraId="10C93BBD" w14:textId="56720C86" w:rsidR="0089621A" w:rsidRDefault="0089621A" w:rsidP="00F000AD">
      <w:pPr>
        <w:rPr>
          <w:b/>
          <w:bCs/>
        </w:rPr>
      </w:pPr>
      <w:r w:rsidRPr="00F000AD">
        <w:rPr>
          <w:b/>
          <w:bCs/>
        </w:rPr>
        <w:t xml:space="preserve">Wi-Fi Network Analyzer and </w:t>
      </w:r>
      <w:proofErr w:type="spellStart"/>
      <w:r w:rsidRPr="00F000AD">
        <w:rPr>
          <w:b/>
          <w:bCs/>
        </w:rPr>
        <w:t>Deauthentication</w:t>
      </w:r>
      <w:proofErr w:type="spellEnd"/>
      <w:r w:rsidRPr="00F000AD">
        <w:rPr>
          <w:b/>
          <w:bCs/>
        </w:rPr>
        <w:t xml:space="preserve"> Tool using ESP32 and Kali Linux</w:t>
      </w:r>
    </w:p>
    <w:p w14:paraId="4F379EA3" w14:textId="77777777" w:rsidR="003F1CB6" w:rsidRDefault="003F1CB6" w:rsidP="003F1CB6">
      <w:pPr>
        <w:pStyle w:val="NoSpacing"/>
      </w:pPr>
      <w:r w:rsidRPr="003F1CB6">
        <w:t xml:space="preserve">This project focuses on developing a Wi-Fi Network Analyzer and </w:t>
      </w:r>
      <w:proofErr w:type="spellStart"/>
      <w:r w:rsidRPr="003F1CB6">
        <w:t>Deauthentication</w:t>
      </w:r>
      <w:proofErr w:type="spellEnd"/>
      <w:r w:rsidRPr="003F1CB6">
        <w:t xml:space="preserve"> Tool using the ESP32 microcontroller and Kali Linux. </w:t>
      </w:r>
    </w:p>
    <w:p w14:paraId="73E571AB" w14:textId="77777777" w:rsidR="003F1CB6" w:rsidRDefault="003F1CB6" w:rsidP="003F1CB6">
      <w:pPr>
        <w:pStyle w:val="NoSpacing"/>
      </w:pPr>
      <w:r w:rsidRPr="003F1CB6">
        <w:t xml:space="preserve">The analyzer component scans nearby wireless networks, collecting information such as SSIDs, signal strength, and MAC addresses. </w:t>
      </w:r>
    </w:p>
    <w:p w14:paraId="636BFDD1" w14:textId="77777777" w:rsidR="003F1CB6" w:rsidRDefault="003F1CB6" w:rsidP="003F1CB6">
      <w:pPr>
        <w:pStyle w:val="NoSpacing"/>
      </w:pPr>
      <w:r w:rsidRPr="003F1CB6">
        <w:t xml:space="preserve">The </w:t>
      </w:r>
      <w:proofErr w:type="spellStart"/>
      <w:r w:rsidRPr="003F1CB6">
        <w:t>deauthentication</w:t>
      </w:r>
      <w:proofErr w:type="spellEnd"/>
      <w:r w:rsidRPr="003F1CB6">
        <w:t xml:space="preserve"> tool simulates denial-of-service (DoS) attacks by sending </w:t>
      </w:r>
      <w:proofErr w:type="spellStart"/>
      <w:r w:rsidRPr="003F1CB6">
        <w:t>deauth</w:t>
      </w:r>
      <w:proofErr w:type="spellEnd"/>
      <w:r w:rsidRPr="003F1CB6">
        <w:t xml:space="preserve"> packets to disconnect clients from a network — for ethical testing and educational purposes only. By combining the low-cost, Wi-Fi-enabled ESP32 with Kali Linux’s powerful network analysis tools, this project demonstrates common wireless vulnerabilities and raises awareness about network security. </w:t>
      </w:r>
    </w:p>
    <w:p w14:paraId="55090EC2" w14:textId="44469918" w:rsidR="00A33C48" w:rsidRPr="00F000AD" w:rsidRDefault="003F1CB6" w:rsidP="003F1CB6">
      <w:pPr>
        <w:pStyle w:val="NoSpacing"/>
      </w:pPr>
      <w:r w:rsidRPr="003F1CB6">
        <w:t>It is intended for academic use in controlled environments to promote hands-on learning in cybersecurity and embedded systems.</w:t>
      </w:r>
    </w:p>
    <w:p w14:paraId="13058553" w14:textId="77777777" w:rsidR="0089621A" w:rsidRPr="00F000AD" w:rsidRDefault="0089621A" w:rsidP="00EF2116">
      <w:pPr>
        <w:pStyle w:val="Heading1"/>
      </w:pPr>
      <w:bookmarkStart w:id="1" w:name="_Toc203167230"/>
      <w:r w:rsidRPr="00F000AD">
        <w:t>2. Group Members</w:t>
      </w:r>
      <w:bookmarkEnd w:id="1"/>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0"/>
        <w:gridCol w:w="1360"/>
        <w:gridCol w:w="1922"/>
      </w:tblGrid>
      <w:tr w:rsidR="00F000AD" w:rsidRPr="00F000AD" w14:paraId="6F7FBCF9" w14:textId="77777777" w:rsidTr="009D12D3">
        <w:trPr>
          <w:tblHeader/>
          <w:tblCellSpacing w:w="15" w:type="dxa"/>
          <w:jc w:val="center"/>
        </w:trPr>
        <w:tc>
          <w:tcPr>
            <w:tcW w:w="0" w:type="auto"/>
            <w:vAlign w:val="center"/>
            <w:hideMark/>
          </w:tcPr>
          <w:p w14:paraId="55D87574" w14:textId="77777777" w:rsidR="0089621A" w:rsidRPr="00F000AD" w:rsidRDefault="0089621A" w:rsidP="00F000AD">
            <w:pPr>
              <w:rPr>
                <w:b/>
                <w:bCs/>
              </w:rPr>
            </w:pPr>
            <w:r w:rsidRPr="00F000AD">
              <w:rPr>
                <w:b/>
                <w:bCs/>
              </w:rPr>
              <w:t>Name</w:t>
            </w:r>
          </w:p>
        </w:tc>
        <w:tc>
          <w:tcPr>
            <w:tcW w:w="0" w:type="auto"/>
            <w:vAlign w:val="center"/>
            <w:hideMark/>
          </w:tcPr>
          <w:p w14:paraId="6C1EB4BC" w14:textId="77777777" w:rsidR="0089621A" w:rsidRPr="00F000AD" w:rsidRDefault="0089621A" w:rsidP="00F000AD">
            <w:pPr>
              <w:rPr>
                <w:b/>
                <w:bCs/>
              </w:rPr>
            </w:pPr>
            <w:r w:rsidRPr="00F000AD">
              <w:rPr>
                <w:b/>
                <w:bCs/>
              </w:rPr>
              <w:t>Roll Number</w:t>
            </w:r>
          </w:p>
        </w:tc>
        <w:tc>
          <w:tcPr>
            <w:tcW w:w="0" w:type="auto"/>
            <w:vAlign w:val="center"/>
            <w:hideMark/>
          </w:tcPr>
          <w:p w14:paraId="71088914" w14:textId="77777777" w:rsidR="0089621A" w:rsidRPr="00F000AD" w:rsidRDefault="0089621A" w:rsidP="00F000AD">
            <w:pPr>
              <w:rPr>
                <w:b/>
                <w:bCs/>
              </w:rPr>
            </w:pPr>
            <w:r w:rsidRPr="00F000AD">
              <w:rPr>
                <w:b/>
                <w:bCs/>
              </w:rPr>
              <w:t>Contact</w:t>
            </w:r>
          </w:p>
        </w:tc>
      </w:tr>
      <w:tr w:rsidR="00F000AD" w:rsidRPr="00F000AD" w14:paraId="756E95DC" w14:textId="77777777" w:rsidTr="009D12D3">
        <w:trPr>
          <w:tblCellSpacing w:w="15" w:type="dxa"/>
          <w:jc w:val="center"/>
        </w:trPr>
        <w:tc>
          <w:tcPr>
            <w:tcW w:w="0" w:type="auto"/>
            <w:vAlign w:val="center"/>
            <w:hideMark/>
          </w:tcPr>
          <w:p w14:paraId="12818E47" w14:textId="77777777" w:rsidR="0089621A" w:rsidRPr="00F000AD" w:rsidRDefault="0089621A" w:rsidP="00F000AD">
            <w:r w:rsidRPr="00F000AD">
              <w:t>Saraswoti Rokaya</w:t>
            </w:r>
          </w:p>
        </w:tc>
        <w:tc>
          <w:tcPr>
            <w:tcW w:w="0" w:type="auto"/>
            <w:vAlign w:val="center"/>
            <w:hideMark/>
          </w:tcPr>
          <w:p w14:paraId="0F3BE9FA" w14:textId="77AD2709" w:rsidR="0089621A" w:rsidRPr="00F000AD" w:rsidRDefault="0089621A" w:rsidP="00F000AD">
            <w:r>
              <w:t>23</w:t>
            </w:r>
          </w:p>
        </w:tc>
        <w:tc>
          <w:tcPr>
            <w:tcW w:w="0" w:type="auto"/>
            <w:vAlign w:val="center"/>
            <w:hideMark/>
          </w:tcPr>
          <w:p w14:paraId="088BC76F" w14:textId="77777777" w:rsidR="0089621A" w:rsidRPr="00F000AD" w:rsidRDefault="0089621A" w:rsidP="00F000AD">
            <w:r w:rsidRPr="00F000AD">
              <w:t>+977 986-6780843</w:t>
            </w:r>
          </w:p>
        </w:tc>
      </w:tr>
      <w:tr w:rsidR="00F000AD" w:rsidRPr="00F000AD" w14:paraId="72BD3D2F" w14:textId="77777777" w:rsidTr="009D12D3">
        <w:trPr>
          <w:tblCellSpacing w:w="15" w:type="dxa"/>
          <w:jc w:val="center"/>
        </w:trPr>
        <w:tc>
          <w:tcPr>
            <w:tcW w:w="0" w:type="auto"/>
            <w:vAlign w:val="center"/>
            <w:hideMark/>
          </w:tcPr>
          <w:p w14:paraId="2E77FD07" w14:textId="77777777" w:rsidR="0089621A" w:rsidRPr="00F000AD" w:rsidRDefault="0089621A" w:rsidP="00F000AD">
            <w:r w:rsidRPr="00F000AD">
              <w:t>Santosh Kumar Shah</w:t>
            </w:r>
          </w:p>
        </w:tc>
        <w:tc>
          <w:tcPr>
            <w:tcW w:w="0" w:type="auto"/>
            <w:vAlign w:val="center"/>
            <w:hideMark/>
          </w:tcPr>
          <w:p w14:paraId="4C32C2CB" w14:textId="157BF8E8" w:rsidR="0089621A" w:rsidRPr="00F000AD" w:rsidRDefault="0089621A" w:rsidP="00F000AD">
            <w:r>
              <w:t>22</w:t>
            </w:r>
          </w:p>
        </w:tc>
        <w:tc>
          <w:tcPr>
            <w:tcW w:w="0" w:type="auto"/>
            <w:vAlign w:val="center"/>
            <w:hideMark/>
          </w:tcPr>
          <w:p w14:paraId="5267CA00" w14:textId="77777777" w:rsidR="0089621A" w:rsidRPr="00F000AD" w:rsidRDefault="0089621A" w:rsidP="00F000AD">
            <w:r w:rsidRPr="00F000AD">
              <w:t>+977 9761774477</w:t>
            </w:r>
          </w:p>
        </w:tc>
      </w:tr>
      <w:tr w:rsidR="00F000AD" w:rsidRPr="00F000AD" w14:paraId="7594CEDD" w14:textId="77777777" w:rsidTr="009D12D3">
        <w:trPr>
          <w:tblCellSpacing w:w="15" w:type="dxa"/>
          <w:jc w:val="center"/>
        </w:trPr>
        <w:tc>
          <w:tcPr>
            <w:tcW w:w="0" w:type="auto"/>
            <w:vAlign w:val="center"/>
            <w:hideMark/>
          </w:tcPr>
          <w:p w14:paraId="60E13673" w14:textId="77777777" w:rsidR="0089621A" w:rsidRPr="00F000AD" w:rsidRDefault="0089621A" w:rsidP="00F000AD">
            <w:r w:rsidRPr="00F000AD">
              <w:t>Salim Shrestha</w:t>
            </w:r>
          </w:p>
        </w:tc>
        <w:tc>
          <w:tcPr>
            <w:tcW w:w="0" w:type="auto"/>
            <w:vAlign w:val="center"/>
            <w:hideMark/>
          </w:tcPr>
          <w:p w14:paraId="3AF2B5B7" w14:textId="77777777" w:rsidR="0089621A" w:rsidRPr="00F000AD" w:rsidRDefault="0089621A" w:rsidP="00F000AD">
            <w:r w:rsidRPr="00F000AD">
              <w:t>18</w:t>
            </w:r>
          </w:p>
        </w:tc>
        <w:tc>
          <w:tcPr>
            <w:tcW w:w="0" w:type="auto"/>
            <w:vAlign w:val="center"/>
            <w:hideMark/>
          </w:tcPr>
          <w:p w14:paraId="0C320274" w14:textId="77777777" w:rsidR="0089621A" w:rsidRPr="00F000AD" w:rsidRDefault="0089621A" w:rsidP="00F000AD">
            <w:r w:rsidRPr="00F000AD">
              <w:t>+977 9705550012</w:t>
            </w:r>
          </w:p>
        </w:tc>
      </w:tr>
    </w:tbl>
    <w:p w14:paraId="68D0F35D" w14:textId="776918F3" w:rsidR="0089621A" w:rsidRPr="00F000AD" w:rsidRDefault="0089621A" w:rsidP="00F000AD"/>
    <w:p w14:paraId="33151306" w14:textId="77777777" w:rsidR="0089621A" w:rsidRPr="00F000AD" w:rsidRDefault="0089621A" w:rsidP="00EF2116">
      <w:pPr>
        <w:pStyle w:val="Heading1"/>
      </w:pPr>
      <w:bookmarkStart w:id="2" w:name="_Toc203167231"/>
      <w:r w:rsidRPr="00F000AD">
        <w:t>3. Background and Motivation</w:t>
      </w:r>
      <w:bookmarkEnd w:id="2"/>
    </w:p>
    <w:p w14:paraId="4ED1F700" w14:textId="62317BE3" w:rsidR="0089621A" w:rsidRPr="00F000AD" w:rsidRDefault="0089621A" w:rsidP="00F000AD">
      <w:r w:rsidRPr="00F000AD">
        <w:t>With the increasing reliance on Wi-Fi networks, it's essential to understand the vulnerabilities they may have. This project aims to demonstrate how wireless networks can be scanned, monitored, and tested for weaknesses using the ESP32 microcontroller and Kali Linux tools. It promotes awareness of cybersecurity and ethical hacking in IoT environments.</w:t>
      </w:r>
    </w:p>
    <w:p w14:paraId="67FD9536" w14:textId="77777777" w:rsidR="0089621A" w:rsidRPr="00F000AD" w:rsidRDefault="0089621A" w:rsidP="00EF2116">
      <w:pPr>
        <w:pStyle w:val="Heading1"/>
      </w:pPr>
      <w:bookmarkStart w:id="3" w:name="_Toc203167232"/>
      <w:r w:rsidRPr="00F000AD">
        <w:t>4. Problem Statement</w:t>
      </w:r>
      <w:bookmarkEnd w:id="3"/>
    </w:p>
    <w:p w14:paraId="199A3623" w14:textId="4B81F4A7" w:rsidR="0089621A" w:rsidRPr="00F000AD" w:rsidRDefault="0089621A" w:rsidP="00F000AD">
      <w:r w:rsidRPr="00F000AD">
        <w:t xml:space="preserve">Most users assume that Wi-Fi networks are secure by default. However, many networks are vulnerable to simple attacks such as </w:t>
      </w:r>
      <w:proofErr w:type="spellStart"/>
      <w:r w:rsidRPr="00F000AD">
        <w:t>deauthentication</w:t>
      </w:r>
      <w:proofErr w:type="spellEnd"/>
      <w:r w:rsidRPr="00F000AD">
        <w:t xml:space="preserve"> or brute-force attempts, which can disrupt service or compromise sensitive data. There is a lack of low-cost, educational tools for demonstrating and understanding these vulnerabilities.</w:t>
      </w:r>
    </w:p>
    <w:p w14:paraId="4C1BACD0" w14:textId="77777777" w:rsidR="0089621A" w:rsidRPr="00F000AD" w:rsidRDefault="0089621A" w:rsidP="00EF2116">
      <w:pPr>
        <w:pStyle w:val="Heading1"/>
      </w:pPr>
      <w:bookmarkStart w:id="4" w:name="_Toc203167233"/>
      <w:r w:rsidRPr="00F000AD">
        <w:t>5. Vision</w:t>
      </w:r>
      <w:bookmarkEnd w:id="4"/>
    </w:p>
    <w:p w14:paraId="078DF295" w14:textId="7968190E" w:rsidR="0089621A" w:rsidRPr="00F000AD" w:rsidRDefault="0089621A" w:rsidP="00F000AD">
      <w:r w:rsidRPr="00F000AD">
        <w:t>Our vision is to develop an open-source, low-cost Wi-Fi auditing tool that helps students, researchers, and cybersecurity enthusiasts explore wireless vulnerabilities ethically and safely. It should act as a bridge between embedded systems and cybersecurity fundamentals.</w:t>
      </w:r>
    </w:p>
    <w:p w14:paraId="6BA00203" w14:textId="77777777" w:rsidR="0089621A" w:rsidRPr="00F000AD" w:rsidRDefault="0089621A" w:rsidP="00EF2116">
      <w:pPr>
        <w:pStyle w:val="Heading1"/>
      </w:pPr>
      <w:bookmarkStart w:id="5" w:name="_Toc203167234"/>
      <w:r w:rsidRPr="00F000AD">
        <w:lastRenderedPageBreak/>
        <w:t>6. Objectives</w:t>
      </w:r>
      <w:bookmarkEnd w:id="5"/>
    </w:p>
    <w:p w14:paraId="747A1CA8" w14:textId="77777777" w:rsidR="0089621A" w:rsidRPr="00F000AD" w:rsidRDefault="0089621A" w:rsidP="00D55828">
      <w:pPr>
        <w:pStyle w:val="NoSpacing"/>
        <w:numPr>
          <w:ilvl w:val="0"/>
          <w:numId w:val="34"/>
        </w:numPr>
      </w:pPr>
      <w:r w:rsidRPr="00F000AD">
        <w:t>To build a low-cost Wi-Fi scanning and attack simulation device using ESP32.</w:t>
      </w:r>
    </w:p>
    <w:p w14:paraId="0BAA44B5" w14:textId="77777777" w:rsidR="0089621A" w:rsidRPr="00F000AD" w:rsidRDefault="0089621A" w:rsidP="00D55828">
      <w:pPr>
        <w:pStyle w:val="NoSpacing"/>
        <w:numPr>
          <w:ilvl w:val="0"/>
          <w:numId w:val="34"/>
        </w:numPr>
      </w:pPr>
      <w:r w:rsidRPr="00F000AD">
        <w:t>To detect nearby Wi-Fi networks and connected clients.</w:t>
      </w:r>
    </w:p>
    <w:p w14:paraId="1E1A87FB" w14:textId="77777777" w:rsidR="0089621A" w:rsidRPr="00F000AD" w:rsidRDefault="0089621A" w:rsidP="00D55828">
      <w:pPr>
        <w:pStyle w:val="NoSpacing"/>
        <w:numPr>
          <w:ilvl w:val="0"/>
          <w:numId w:val="34"/>
        </w:numPr>
      </w:pPr>
      <w:r w:rsidRPr="00F000AD">
        <w:t xml:space="preserve">To simulate </w:t>
      </w:r>
      <w:proofErr w:type="spellStart"/>
      <w:r w:rsidRPr="00F000AD">
        <w:t>deauthentication</w:t>
      </w:r>
      <w:proofErr w:type="spellEnd"/>
      <w:r w:rsidRPr="00F000AD">
        <w:t xml:space="preserve"> attacks (for educational/testing purposes).</w:t>
      </w:r>
    </w:p>
    <w:p w14:paraId="69446C1A" w14:textId="41E1A20C" w:rsidR="0089621A" w:rsidRPr="00F000AD" w:rsidRDefault="0089621A" w:rsidP="00F000AD">
      <w:pPr>
        <w:pStyle w:val="NoSpacing"/>
        <w:numPr>
          <w:ilvl w:val="0"/>
          <w:numId w:val="34"/>
        </w:numPr>
      </w:pPr>
      <w:r w:rsidRPr="00F000AD">
        <w:t>To integrate the ESP32 output with Kali Linux tools for detailed packet analysis.</w:t>
      </w:r>
    </w:p>
    <w:p w14:paraId="00F419DC" w14:textId="77777777" w:rsidR="0089621A" w:rsidRPr="00F000AD" w:rsidRDefault="0089621A" w:rsidP="00EF2116">
      <w:pPr>
        <w:pStyle w:val="Heading1"/>
      </w:pPr>
      <w:bookmarkStart w:id="6" w:name="_Toc203167235"/>
      <w:r w:rsidRPr="00F000AD">
        <w:t>7. Scope of the Project</w:t>
      </w:r>
      <w:bookmarkEnd w:id="6"/>
    </w:p>
    <w:p w14:paraId="2F90BC6E" w14:textId="77777777" w:rsidR="0089621A" w:rsidRPr="00F000AD" w:rsidRDefault="0089621A" w:rsidP="00D55828">
      <w:pPr>
        <w:pStyle w:val="NoSpacing"/>
        <w:numPr>
          <w:ilvl w:val="0"/>
          <w:numId w:val="33"/>
        </w:numPr>
      </w:pPr>
      <w:r w:rsidRPr="00F000AD">
        <w:t>Wi-Fi scanning and listing SSIDs, BSSIDs, and signal strengths.</w:t>
      </w:r>
    </w:p>
    <w:p w14:paraId="5E998195" w14:textId="77777777" w:rsidR="0089621A" w:rsidRPr="00F000AD" w:rsidRDefault="0089621A" w:rsidP="00D55828">
      <w:pPr>
        <w:pStyle w:val="NoSpacing"/>
        <w:numPr>
          <w:ilvl w:val="0"/>
          <w:numId w:val="33"/>
        </w:numPr>
      </w:pPr>
      <w:r w:rsidRPr="00F000AD">
        <w:t>Packet sniffing using ESP32 in promiscuous mode.</w:t>
      </w:r>
    </w:p>
    <w:p w14:paraId="420D0A42" w14:textId="77777777" w:rsidR="0089621A" w:rsidRPr="00F000AD" w:rsidRDefault="0089621A" w:rsidP="00D55828">
      <w:pPr>
        <w:pStyle w:val="NoSpacing"/>
        <w:numPr>
          <w:ilvl w:val="0"/>
          <w:numId w:val="33"/>
        </w:numPr>
      </w:pPr>
      <w:r w:rsidRPr="00F000AD">
        <w:t xml:space="preserve">Performing </w:t>
      </w:r>
      <w:proofErr w:type="spellStart"/>
      <w:r w:rsidRPr="00F000AD">
        <w:t>deauthentication</w:t>
      </w:r>
      <w:proofErr w:type="spellEnd"/>
      <w:r w:rsidRPr="00F000AD">
        <w:t xml:space="preserve"> (DoS) attacks in a test environment.</w:t>
      </w:r>
    </w:p>
    <w:p w14:paraId="4294E3B2" w14:textId="288BBECE" w:rsidR="0089621A" w:rsidRPr="00F000AD" w:rsidRDefault="0089621A" w:rsidP="00F000AD">
      <w:pPr>
        <w:pStyle w:val="NoSpacing"/>
        <w:numPr>
          <w:ilvl w:val="0"/>
          <w:numId w:val="33"/>
        </w:numPr>
      </w:pPr>
      <w:r w:rsidRPr="00F000AD">
        <w:t>Visualizing and analyzing data using Kali Linux tools like Wireshark.</w:t>
      </w:r>
    </w:p>
    <w:p w14:paraId="64F00392" w14:textId="77777777" w:rsidR="0089621A" w:rsidRPr="00F000AD" w:rsidRDefault="0089621A" w:rsidP="00EF2116">
      <w:pPr>
        <w:pStyle w:val="Heading1"/>
      </w:pPr>
      <w:bookmarkStart w:id="7" w:name="_Toc203167236"/>
      <w:r w:rsidRPr="00F000AD">
        <w:t>8. Required Hardware and Software</w:t>
      </w:r>
      <w:bookmarkEnd w:id="7"/>
    </w:p>
    <w:p w14:paraId="66C5E50F" w14:textId="77777777" w:rsidR="0089621A" w:rsidRPr="00F000AD" w:rsidRDefault="0089621A" w:rsidP="00EF2116">
      <w:pPr>
        <w:pStyle w:val="Heading2"/>
      </w:pPr>
      <w:bookmarkStart w:id="8" w:name="_Toc203167237"/>
      <w:r w:rsidRPr="00F000AD">
        <w:t>Hardware:</w:t>
      </w:r>
      <w:bookmarkEnd w:id="8"/>
    </w:p>
    <w:p w14:paraId="50F1554D" w14:textId="77777777" w:rsidR="0089621A" w:rsidRPr="00F000AD" w:rsidRDefault="0089621A" w:rsidP="00D55828">
      <w:pPr>
        <w:pStyle w:val="NoSpacing"/>
        <w:numPr>
          <w:ilvl w:val="0"/>
          <w:numId w:val="32"/>
        </w:numPr>
      </w:pPr>
      <w:r w:rsidRPr="00F000AD">
        <w:t>ESP32 Development Board</w:t>
      </w:r>
    </w:p>
    <w:p w14:paraId="5562578B" w14:textId="77777777" w:rsidR="0089621A" w:rsidRPr="00F000AD" w:rsidRDefault="0089621A" w:rsidP="00D55828">
      <w:pPr>
        <w:pStyle w:val="NoSpacing"/>
        <w:numPr>
          <w:ilvl w:val="0"/>
          <w:numId w:val="32"/>
        </w:numPr>
      </w:pPr>
      <w:r w:rsidRPr="00F000AD">
        <w:t>USB Cable</w:t>
      </w:r>
    </w:p>
    <w:p w14:paraId="38C550E7" w14:textId="77777777" w:rsidR="0089621A" w:rsidRPr="00F000AD" w:rsidRDefault="0089621A" w:rsidP="00D55828">
      <w:pPr>
        <w:pStyle w:val="NoSpacing"/>
        <w:numPr>
          <w:ilvl w:val="0"/>
          <w:numId w:val="32"/>
        </w:numPr>
      </w:pPr>
      <w:r w:rsidRPr="00F000AD">
        <w:t>Optional OLED Display</w:t>
      </w:r>
    </w:p>
    <w:p w14:paraId="04BD8CDB" w14:textId="77777777" w:rsidR="0089621A" w:rsidRDefault="0089621A" w:rsidP="00D55828">
      <w:pPr>
        <w:pStyle w:val="NoSpacing"/>
        <w:numPr>
          <w:ilvl w:val="0"/>
          <w:numId w:val="32"/>
        </w:numPr>
      </w:pPr>
      <w:r w:rsidRPr="00F000AD">
        <w:t>PC/Laptop with Wi-Fi card (for Kali Linux)</w:t>
      </w:r>
    </w:p>
    <w:p w14:paraId="1F4D5CD8" w14:textId="77777777" w:rsidR="00D55828" w:rsidRPr="00F000AD" w:rsidRDefault="00D55828" w:rsidP="00D55828">
      <w:pPr>
        <w:pStyle w:val="NoSpacing"/>
      </w:pPr>
    </w:p>
    <w:p w14:paraId="76D1665A" w14:textId="77777777" w:rsidR="0089621A" w:rsidRPr="00F000AD" w:rsidRDefault="0089621A" w:rsidP="00EF2116">
      <w:pPr>
        <w:pStyle w:val="Heading2"/>
      </w:pPr>
      <w:bookmarkStart w:id="9" w:name="_Toc203167238"/>
      <w:r w:rsidRPr="00F000AD">
        <w:t>Software:</w:t>
      </w:r>
      <w:bookmarkEnd w:id="9"/>
    </w:p>
    <w:p w14:paraId="5A507EC2" w14:textId="77777777" w:rsidR="0089621A" w:rsidRPr="00F000AD" w:rsidRDefault="0089621A" w:rsidP="00D55828">
      <w:pPr>
        <w:pStyle w:val="NoSpacing"/>
        <w:numPr>
          <w:ilvl w:val="0"/>
          <w:numId w:val="31"/>
        </w:numPr>
      </w:pPr>
      <w:r w:rsidRPr="00F000AD">
        <w:t>Arduino IDE (ESP32 libraries)</w:t>
      </w:r>
    </w:p>
    <w:p w14:paraId="5D1BC040" w14:textId="77777777" w:rsidR="0089621A" w:rsidRPr="00F000AD" w:rsidRDefault="0089621A" w:rsidP="00D55828">
      <w:pPr>
        <w:pStyle w:val="NoSpacing"/>
        <w:numPr>
          <w:ilvl w:val="0"/>
          <w:numId w:val="31"/>
        </w:numPr>
      </w:pPr>
      <w:r w:rsidRPr="00F000AD">
        <w:t xml:space="preserve">Kali Linux (Wireshark, </w:t>
      </w:r>
      <w:proofErr w:type="spellStart"/>
      <w:r w:rsidRPr="00F000AD">
        <w:t>Aircrack</w:t>
      </w:r>
      <w:proofErr w:type="spellEnd"/>
      <w:r w:rsidRPr="00F000AD">
        <w:t>-ng, etc.)</w:t>
      </w:r>
    </w:p>
    <w:p w14:paraId="0CAB470C" w14:textId="77777777" w:rsidR="0089621A" w:rsidRPr="00F000AD" w:rsidRDefault="0089621A" w:rsidP="00D55828">
      <w:pPr>
        <w:pStyle w:val="NoSpacing"/>
        <w:numPr>
          <w:ilvl w:val="0"/>
          <w:numId w:val="31"/>
        </w:numPr>
      </w:pPr>
      <w:r w:rsidRPr="00F000AD">
        <w:t>Python (for data handling/visualization)</w:t>
      </w:r>
    </w:p>
    <w:p w14:paraId="753C44E5" w14:textId="28DC4065" w:rsidR="0089621A" w:rsidRPr="00F000AD" w:rsidRDefault="0089621A" w:rsidP="00F000AD">
      <w:pPr>
        <w:pStyle w:val="NoSpacing"/>
        <w:numPr>
          <w:ilvl w:val="0"/>
          <w:numId w:val="31"/>
        </w:numPr>
      </w:pPr>
      <w:r w:rsidRPr="00F000AD">
        <w:t>Wi-Fi network for testing</w:t>
      </w:r>
    </w:p>
    <w:p w14:paraId="242BF476" w14:textId="77777777" w:rsidR="0089621A" w:rsidRPr="00F000AD" w:rsidRDefault="0089621A" w:rsidP="00EF2116">
      <w:pPr>
        <w:pStyle w:val="Heading1"/>
      </w:pPr>
      <w:bookmarkStart w:id="10" w:name="_Toc203167239"/>
      <w:r w:rsidRPr="00F000AD">
        <w:t>9. Methodology</w:t>
      </w:r>
      <w:bookmarkEnd w:id="10"/>
    </w:p>
    <w:p w14:paraId="454E22AA" w14:textId="77777777" w:rsidR="0089621A" w:rsidRPr="00F000AD" w:rsidRDefault="0089621A" w:rsidP="00D55828">
      <w:pPr>
        <w:pStyle w:val="NoSpacing"/>
        <w:numPr>
          <w:ilvl w:val="0"/>
          <w:numId w:val="30"/>
        </w:numPr>
      </w:pPr>
      <w:r w:rsidRPr="00F000AD">
        <w:t>Set up and program the ESP32 using Arduino IDE.</w:t>
      </w:r>
    </w:p>
    <w:p w14:paraId="6194BEC1" w14:textId="77777777" w:rsidR="0089621A" w:rsidRPr="00F000AD" w:rsidRDefault="0089621A" w:rsidP="00D55828">
      <w:pPr>
        <w:pStyle w:val="NoSpacing"/>
        <w:numPr>
          <w:ilvl w:val="0"/>
          <w:numId w:val="30"/>
        </w:numPr>
      </w:pPr>
      <w:r w:rsidRPr="00F000AD">
        <w:t>Enable promiscuous mode to capture Wi-Fi packets.</w:t>
      </w:r>
    </w:p>
    <w:p w14:paraId="2266DAA4" w14:textId="77777777" w:rsidR="0089621A" w:rsidRPr="00F000AD" w:rsidRDefault="0089621A" w:rsidP="00D55828">
      <w:pPr>
        <w:pStyle w:val="NoSpacing"/>
        <w:numPr>
          <w:ilvl w:val="0"/>
          <w:numId w:val="30"/>
        </w:numPr>
      </w:pPr>
      <w:r w:rsidRPr="00F000AD">
        <w:t>Display or log detected devices and APs.</w:t>
      </w:r>
    </w:p>
    <w:p w14:paraId="5EDE87F7" w14:textId="77777777" w:rsidR="0089621A" w:rsidRPr="00F000AD" w:rsidRDefault="0089621A" w:rsidP="00D55828">
      <w:pPr>
        <w:pStyle w:val="NoSpacing"/>
        <w:numPr>
          <w:ilvl w:val="0"/>
          <w:numId w:val="30"/>
        </w:numPr>
      </w:pPr>
      <w:r w:rsidRPr="00F000AD">
        <w:t xml:space="preserve">Enable </w:t>
      </w:r>
      <w:proofErr w:type="spellStart"/>
      <w:r w:rsidRPr="00F000AD">
        <w:t>deauthentication</w:t>
      </w:r>
      <w:proofErr w:type="spellEnd"/>
      <w:r w:rsidRPr="00F000AD">
        <w:t xml:space="preserve"> mode (send </w:t>
      </w:r>
      <w:proofErr w:type="spellStart"/>
      <w:r w:rsidRPr="00F000AD">
        <w:t>deauth</w:t>
      </w:r>
      <w:proofErr w:type="spellEnd"/>
      <w:r w:rsidRPr="00F000AD">
        <w:t xml:space="preserve"> frames).</w:t>
      </w:r>
    </w:p>
    <w:p w14:paraId="1A12E606" w14:textId="77777777" w:rsidR="0089621A" w:rsidRPr="00F000AD" w:rsidRDefault="0089621A" w:rsidP="00D55828">
      <w:pPr>
        <w:pStyle w:val="NoSpacing"/>
        <w:numPr>
          <w:ilvl w:val="0"/>
          <w:numId w:val="30"/>
        </w:numPr>
      </w:pPr>
      <w:r w:rsidRPr="00F000AD">
        <w:t>Send logs/data to Kali Linux via serial or Wi-Fi.</w:t>
      </w:r>
    </w:p>
    <w:p w14:paraId="7DF4E138" w14:textId="74338BDC" w:rsidR="0089621A" w:rsidRPr="00F000AD" w:rsidRDefault="0089621A" w:rsidP="00F000AD">
      <w:pPr>
        <w:pStyle w:val="NoSpacing"/>
        <w:numPr>
          <w:ilvl w:val="0"/>
          <w:numId w:val="30"/>
        </w:numPr>
      </w:pPr>
      <w:r w:rsidRPr="00F000AD">
        <w:t>Analyze data using Wireshark or custom Python scripts.</w:t>
      </w:r>
    </w:p>
    <w:p w14:paraId="36712F8F" w14:textId="77777777" w:rsidR="0089621A" w:rsidRPr="00F000AD" w:rsidRDefault="0089621A" w:rsidP="00EF2116">
      <w:pPr>
        <w:pStyle w:val="Heading1"/>
      </w:pPr>
      <w:bookmarkStart w:id="11" w:name="_Toc203167240"/>
      <w:r w:rsidRPr="00F000AD">
        <w:t>10. Expected Outcomes</w:t>
      </w:r>
      <w:bookmarkEnd w:id="11"/>
    </w:p>
    <w:p w14:paraId="2F3A5180" w14:textId="77777777" w:rsidR="0089621A" w:rsidRPr="00F000AD" w:rsidRDefault="0089621A" w:rsidP="00D55828">
      <w:pPr>
        <w:pStyle w:val="NoSpacing"/>
        <w:numPr>
          <w:ilvl w:val="0"/>
          <w:numId w:val="29"/>
        </w:numPr>
      </w:pPr>
      <w:r w:rsidRPr="00F000AD">
        <w:t>A working prototype of a Wi-Fi scanner and tester using ESP32.</w:t>
      </w:r>
    </w:p>
    <w:p w14:paraId="6B555917" w14:textId="77777777" w:rsidR="0089621A" w:rsidRPr="00F000AD" w:rsidRDefault="0089621A" w:rsidP="00D55828">
      <w:pPr>
        <w:pStyle w:val="NoSpacing"/>
        <w:numPr>
          <w:ilvl w:val="0"/>
          <w:numId w:val="29"/>
        </w:numPr>
      </w:pPr>
      <w:r w:rsidRPr="00F000AD">
        <w:t>A basic tool for teaching Wi-Fi vulnerabilities and ethical hacking.</w:t>
      </w:r>
    </w:p>
    <w:p w14:paraId="4447AD09" w14:textId="77777777" w:rsidR="0089621A" w:rsidRPr="00F000AD" w:rsidRDefault="0089621A" w:rsidP="00D55828">
      <w:pPr>
        <w:pStyle w:val="NoSpacing"/>
        <w:numPr>
          <w:ilvl w:val="0"/>
          <w:numId w:val="29"/>
        </w:numPr>
      </w:pPr>
      <w:r w:rsidRPr="00F000AD">
        <w:t>Logs and visualizations of scanned networks and test attacks.</w:t>
      </w:r>
    </w:p>
    <w:p w14:paraId="21DA41BB" w14:textId="0224799E" w:rsidR="0089621A" w:rsidRPr="00F000AD" w:rsidRDefault="0089621A" w:rsidP="00D55828">
      <w:pPr>
        <w:pStyle w:val="NoSpacing"/>
        <w:numPr>
          <w:ilvl w:val="0"/>
          <w:numId w:val="29"/>
        </w:numPr>
      </w:pPr>
      <w:r w:rsidRPr="00F000AD">
        <w:t>Awareness of wireless network security.</w:t>
      </w:r>
    </w:p>
    <w:p w14:paraId="4D185B81" w14:textId="77777777" w:rsidR="0089621A" w:rsidRPr="00F000AD" w:rsidRDefault="0089621A" w:rsidP="00EF2116">
      <w:pPr>
        <w:pStyle w:val="Heading1"/>
      </w:pPr>
      <w:bookmarkStart w:id="12" w:name="_Toc203167241"/>
      <w:r w:rsidRPr="00F000AD">
        <w:t>11. Benefits</w:t>
      </w:r>
      <w:bookmarkEnd w:id="12"/>
    </w:p>
    <w:p w14:paraId="3A7B4306" w14:textId="77777777" w:rsidR="0089621A" w:rsidRPr="00F000AD" w:rsidRDefault="0089621A" w:rsidP="00D55828">
      <w:pPr>
        <w:pStyle w:val="NoSpacing"/>
        <w:numPr>
          <w:ilvl w:val="0"/>
          <w:numId w:val="28"/>
        </w:numPr>
      </w:pPr>
      <w:r w:rsidRPr="00F000AD">
        <w:t>Increases cybersecurity awareness among students.</w:t>
      </w:r>
    </w:p>
    <w:p w14:paraId="25C70AE2" w14:textId="77777777" w:rsidR="0089621A" w:rsidRPr="00F000AD" w:rsidRDefault="0089621A" w:rsidP="00D55828">
      <w:pPr>
        <w:pStyle w:val="NoSpacing"/>
        <w:numPr>
          <w:ilvl w:val="0"/>
          <w:numId w:val="28"/>
        </w:numPr>
      </w:pPr>
      <w:r w:rsidRPr="00F000AD">
        <w:t>Promotes hands-on learning with embedded systems and wireless protocols.</w:t>
      </w:r>
    </w:p>
    <w:p w14:paraId="5FF94170" w14:textId="77777777" w:rsidR="0089621A" w:rsidRPr="00F000AD" w:rsidRDefault="0089621A" w:rsidP="00D55828">
      <w:pPr>
        <w:pStyle w:val="NoSpacing"/>
        <w:numPr>
          <w:ilvl w:val="0"/>
          <w:numId w:val="28"/>
        </w:numPr>
      </w:pPr>
      <w:r w:rsidRPr="00F000AD">
        <w:t>Encourages responsible and ethical hacking practices.</w:t>
      </w:r>
    </w:p>
    <w:p w14:paraId="3BE0D5DA" w14:textId="0450E106" w:rsidR="0089621A" w:rsidRPr="00F000AD" w:rsidRDefault="0089621A" w:rsidP="00F000AD">
      <w:pPr>
        <w:pStyle w:val="NoSpacing"/>
        <w:numPr>
          <w:ilvl w:val="0"/>
          <w:numId w:val="28"/>
        </w:numPr>
      </w:pPr>
      <w:r w:rsidRPr="00F000AD">
        <w:t>Can be adapted for network monitoring or forensic tools.</w:t>
      </w:r>
    </w:p>
    <w:p w14:paraId="3B78D327" w14:textId="77777777" w:rsidR="0089621A" w:rsidRPr="00F000AD" w:rsidRDefault="0089621A" w:rsidP="00EF2116">
      <w:pPr>
        <w:pStyle w:val="Heading1"/>
      </w:pPr>
      <w:bookmarkStart w:id="13" w:name="_Toc203167242"/>
      <w:r w:rsidRPr="00F000AD">
        <w:lastRenderedPageBreak/>
        <w:t>12. Deliverables</w:t>
      </w:r>
      <w:bookmarkEnd w:id="13"/>
    </w:p>
    <w:p w14:paraId="25495989" w14:textId="77777777" w:rsidR="0089621A" w:rsidRPr="00F000AD" w:rsidRDefault="0089621A" w:rsidP="00D55828">
      <w:pPr>
        <w:pStyle w:val="NoSpacing"/>
        <w:numPr>
          <w:ilvl w:val="0"/>
          <w:numId w:val="27"/>
        </w:numPr>
      </w:pPr>
      <w:r w:rsidRPr="00F000AD">
        <w:t xml:space="preserve">Fully functional ESP32-based Wi-Fi scanner and </w:t>
      </w:r>
      <w:proofErr w:type="spellStart"/>
      <w:r w:rsidRPr="00F000AD">
        <w:t>deauther</w:t>
      </w:r>
      <w:proofErr w:type="spellEnd"/>
      <w:r w:rsidRPr="00F000AD">
        <w:t>.</w:t>
      </w:r>
    </w:p>
    <w:p w14:paraId="09FC927F" w14:textId="77777777" w:rsidR="0089621A" w:rsidRPr="00F000AD" w:rsidRDefault="0089621A" w:rsidP="00D55828">
      <w:pPr>
        <w:pStyle w:val="NoSpacing"/>
        <w:numPr>
          <w:ilvl w:val="0"/>
          <w:numId w:val="27"/>
        </w:numPr>
      </w:pPr>
      <w:r w:rsidRPr="00F000AD">
        <w:t>Serial or wireless communication with Kali Linux.</w:t>
      </w:r>
    </w:p>
    <w:p w14:paraId="398CCEAE" w14:textId="77777777" w:rsidR="0089621A" w:rsidRPr="00F000AD" w:rsidRDefault="0089621A" w:rsidP="00D55828">
      <w:pPr>
        <w:pStyle w:val="NoSpacing"/>
        <w:numPr>
          <w:ilvl w:val="0"/>
          <w:numId w:val="27"/>
        </w:numPr>
      </w:pPr>
      <w:r w:rsidRPr="00F000AD">
        <w:t>Documentation with user manual and test cases.</w:t>
      </w:r>
    </w:p>
    <w:p w14:paraId="69E1BA0E" w14:textId="77777777" w:rsidR="0089621A" w:rsidRPr="00F000AD" w:rsidRDefault="0089621A" w:rsidP="00D55828">
      <w:pPr>
        <w:pStyle w:val="NoSpacing"/>
        <w:numPr>
          <w:ilvl w:val="0"/>
          <w:numId w:val="27"/>
        </w:numPr>
      </w:pPr>
      <w:r w:rsidRPr="00F000AD">
        <w:t>Presentation/report explaining system design, security insights, and future improvements.</w:t>
      </w:r>
    </w:p>
    <w:p w14:paraId="13ABAAEB" w14:textId="52EE2E0A" w:rsidR="0089621A" w:rsidRPr="00F000AD" w:rsidRDefault="0089621A" w:rsidP="00F000AD"/>
    <w:p w14:paraId="3BC8A834" w14:textId="77777777" w:rsidR="0089621A" w:rsidRPr="00F000AD" w:rsidRDefault="0089621A" w:rsidP="00EF2116">
      <w:pPr>
        <w:pStyle w:val="Heading1"/>
      </w:pPr>
      <w:bookmarkStart w:id="14" w:name="_Toc203167243"/>
      <w:r w:rsidRPr="00F000AD">
        <w:t>13. Cost/Budget</w:t>
      </w:r>
      <w:bookmarkEnd w:id="14"/>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4"/>
        <w:gridCol w:w="962"/>
        <w:gridCol w:w="2034"/>
      </w:tblGrid>
      <w:tr w:rsidR="00F000AD" w:rsidRPr="00F000AD" w14:paraId="71609221" w14:textId="77777777" w:rsidTr="006437C3">
        <w:trPr>
          <w:tblHeader/>
          <w:tblCellSpacing w:w="15" w:type="dxa"/>
          <w:jc w:val="center"/>
        </w:trPr>
        <w:tc>
          <w:tcPr>
            <w:tcW w:w="0" w:type="auto"/>
            <w:vAlign w:val="center"/>
            <w:hideMark/>
          </w:tcPr>
          <w:p w14:paraId="1BE99A86" w14:textId="77777777" w:rsidR="0089621A" w:rsidRPr="00F000AD" w:rsidRDefault="0089621A" w:rsidP="00F000AD">
            <w:pPr>
              <w:rPr>
                <w:b/>
                <w:bCs/>
              </w:rPr>
            </w:pPr>
            <w:r w:rsidRPr="00F000AD">
              <w:rPr>
                <w:b/>
                <w:bCs/>
              </w:rPr>
              <w:t>Item</w:t>
            </w:r>
          </w:p>
        </w:tc>
        <w:tc>
          <w:tcPr>
            <w:tcW w:w="0" w:type="auto"/>
            <w:vAlign w:val="center"/>
            <w:hideMark/>
          </w:tcPr>
          <w:p w14:paraId="6BD9D307" w14:textId="77777777" w:rsidR="0089621A" w:rsidRPr="00F000AD" w:rsidRDefault="0089621A" w:rsidP="00F000AD">
            <w:pPr>
              <w:rPr>
                <w:b/>
                <w:bCs/>
              </w:rPr>
            </w:pPr>
            <w:r w:rsidRPr="00F000AD">
              <w:rPr>
                <w:b/>
                <w:bCs/>
              </w:rPr>
              <w:t>Quantity</w:t>
            </w:r>
          </w:p>
        </w:tc>
        <w:tc>
          <w:tcPr>
            <w:tcW w:w="0" w:type="auto"/>
            <w:vAlign w:val="center"/>
            <w:hideMark/>
          </w:tcPr>
          <w:p w14:paraId="1E81B745" w14:textId="77777777" w:rsidR="0089621A" w:rsidRPr="00F000AD" w:rsidRDefault="0089621A" w:rsidP="00F000AD">
            <w:pPr>
              <w:rPr>
                <w:b/>
                <w:bCs/>
              </w:rPr>
            </w:pPr>
            <w:r w:rsidRPr="00F000AD">
              <w:rPr>
                <w:b/>
                <w:bCs/>
              </w:rPr>
              <w:t>Approx. Cost (NPR)</w:t>
            </w:r>
          </w:p>
        </w:tc>
      </w:tr>
      <w:tr w:rsidR="00F000AD" w:rsidRPr="00F000AD" w14:paraId="3AD66BF4" w14:textId="77777777" w:rsidTr="006437C3">
        <w:trPr>
          <w:tblCellSpacing w:w="15" w:type="dxa"/>
          <w:jc w:val="center"/>
        </w:trPr>
        <w:tc>
          <w:tcPr>
            <w:tcW w:w="0" w:type="auto"/>
            <w:vAlign w:val="center"/>
            <w:hideMark/>
          </w:tcPr>
          <w:p w14:paraId="20D2E172" w14:textId="77777777" w:rsidR="0089621A" w:rsidRPr="00F000AD" w:rsidRDefault="0089621A" w:rsidP="00F000AD">
            <w:r w:rsidRPr="00F000AD">
              <w:t>ESP32 Dev Board</w:t>
            </w:r>
          </w:p>
        </w:tc>
        <w:tc>
          <w:tcPr>
            <w:tcW w:w="0" w:type="auto"/>
            <w:vAlign w:val="center"/>
            <w:hideMark/>
          </w:tcPr>
          <w:p w14:paraId="551F83CA" w14:textId="77777777" w:rsidR="0089621A" w:rsidRPr="00F000AD" w:rsidRDefault="0089621A" w:rsidP="00F000AD">
            <w:r w:rsidRPr="00F000AD">
              <w:t>1</w:t>
            </w:r>
          </w:p>
        </w:tc>
        <w:tc>
          <w:tcPr>
            <w:tcW w:w="0" w:type="auto"/>
            <w:vAlign w:val="center"/>
            <w:hideMark/>
          </w:tcPr>
          <w:p w14:paraId="350FD11F" w14:textId="77777777" w:rsidR="0089621A" w:rsidRPr="00F000AD" w:rsidRDefault="0089621A" w:rsidP="00F000AD">
            <w:r w:rsidRPr="00F000AD">
              <w:t>1,200</w:t>
            </w:r>
          </w:p>
        </w:tc>
      </w:tr>
      <w:tr w:rsidR="00F000AD" w:rsidRPr="00F000AD" w14:paraId="61DF572F" w14:textId="77777777" w:rsidTr="006437C3">
        <w:trPr>
          <w:tblCellSpacing w:w="15" w:type="dxa"/>
          <w:jc w:val="center"/>
        </w:trPr>
        <w:tc>
          <w:tcPr>
            <w:tcW w:w="0" w:type="auto"/>
            <w:vAlign w:val="center"/>
            <w:hideMark/>
          </w:tcPr>
          <w:p w14:paraId="4EF83360" w14:textId="77777777" w:rsidR="0089621A" w:rsidRPr="00F000AD" w:rsidRDefault="0089621A" w:rsidP="00F000AD">
            <w:r w:rsidRPr="00F000AD">
              <w:t>USB Cable</w:t>
            </w:r>
          </w:p>
        </w:tc>
        <w:tc>
          <w:tcPr>
            <w:tcW w:w="0" w:type="auto"/>
            <w:vAlign w:val="center"/>
            <w:hideMark/>
          </w:tcPr>
          <w:p w14:paraId="22D7CB82" w14:textId="77777777" w:rsidR="0089621A" w:rsidRPr="00F000AD" w:rsidRDefault="0089621A" w:rsidP="00F000AD">
            <w:r w:rsidRPr="00F000AD">
              <w:t>1</w:t>
            </w:r>
          </w:p>
        </w:tc>
        <w:tc>
          <w:tcPr>
            <w:tcW w:w="0" w:type="auto"/>
            <w:vAlign w:val="center"/>
            <w:hideMark/>
          </w:tcPr>
          <w:p w14:paraId="4BA707B4" w14:textId="77777777" w:rsidR="0089621A" w:rsidRPr="00F000AD" w:rsidRDefault="0089621A" w:rsidP="00F000AD">
            <w:r w:rsidRPr="00F000AD">
              <w:t>200</w:t>
            </w:r>
          </w:p>
        </w:tc>
      </w:tr>
      <w:tr w:rsidR="00F000AD" w:rsidRPr="00F000AD" w14:paraId="646AE52E" w14:textId="77777777" w:rsidTr="006437C3">
        <w:trPr>
          <w:tblCellSpacing w:w="15" w:type="dxa"/>
          <w:jc w:val="center"/>
        </w:trPr>
        <w:tc>
          <w:tcPr>
            <w:tcW w:w="0" w:type="auto"/>
            <w:vAlign w:val="center"/>
            <w:hideMark/>
          </w:tcPr>
          <w:p w14:paraId="50209B43" w14:textId="77777777" w:rsidR="0089621A" w:rsidRPr="00F000AD" w:rsidRDefault="0089621A" w:rsidP="00F000AD">
            <w:r w:rsidRPr="00F000AD">
              <w:t>OLED Display (Optional)</w:t>
            </w:r>
          </w:p>
        </w:tc>
        <w:tc>
          <w:tcPr>
            <w:tcW w:w="0" w:type="auto"/>
            <w:vAlign w:val="center"/>
            <w:hideMark/>
          </w:tcPr>
          <w:p w14:paraId="0DF1367B" w14:textId="77777777" w:rsidR="0089621A" w:rsidRPr="00F000AD" w:rsidRDefault="0089621A" w:rsidP="00F000AD">
            <w:r w:rsidRPr="00F000AD">
              <w:t>1</w:t>
            </w:r>
          </w:p>
        </w:tc>
        <w:tc>
          <w:tcPr>
            <w:tcW w:w="0" w:type="auto"/>
            <w:vAlign w:val="center"/>
            <w:hideMark/>
          </w:tcPr>
          <w:p w14:paraId="79C3B7B0" w14:textId="77777777" w:rsidR="0089621A" w:rsidRPr="00F000AD" w:rsidRDefault="0089621A" w:rsidP="00F000AD">
            <w:r w:rsidRPr="00F000AD">
              <w:t>800</w:t>
            </w:r>
          </w:p>
        </w:tc>
      </w:tr>
      <w:tr w:rsidR="00F000AD" w:rsidRPr="00F000AD" w14:paraId="6BB9BECF" w14:textId="77777777" w:rsidTr="006437C3">
        <w:trPr>
          <w:tblCellSpacing w:w="15" w:type="dxa"/>
          <w:jc w:val="center"/>
        </w:trPr>
        <w:tc>
          <w:tcPr>
            <w:tcW w:w="0" w:type="auto"/>
            <w:vAlign w:val="center"/>
            <w:hideMark/>
          </w:tcPr>
          <w:p w14:paraId="73E6F47E" w14:textId="77777777" w:rsidR="0089621A" w:rsidRPr="00F000AD" w:rsidRDefault="0089621A" w:rsidP="00F000AD">
            <w:r w:rsidRPr="00F000AD">
              <w:t>Breadboard &amp; Wires</w:t>
            </w:r>
          </w:p>
        </w:tc>
        <w:tc>
          <w:tcPr>
            <w:tcW w:w="0" w:type="auto"/>
            <w:vAlign w:val="center"/>
            <w:hideMark/>
          </w:tcPr>
          <w:p w14:paraId="7E3E7D5B" w14:textId="77777777" w:rsidR="0089621A" w:rsidRPr="00F000AD" w:rsidRDefault="0089621A" w:rsidP="00F000AD">
            <w:r w:rsidRPr="00F000AD">
              <w:t>1 set</w:t>
            </w:r>
          </w:p>
        </w:tc>
        <w:tc>
          <w:tcPr>
            <w:tcW w:w="0" w:type="auto"/>
            <w:vAlign w:val="center"/>
            <w:hideMark/>
          </w:tcPr>
          <w:p w14:paraId="3E5C085D" w14:textId="77777777" w:rsidR="0089621A" w:rsidRPr="00F000AD" w:rsidRDefault="0089621A" w:rsidP="00F000AD">
            <w:r w:rsidRPr="00F000AD">
              <w:t>300</w:t>
            </w:r>
          </w:p>
        </w:tc>
      </w:tr>
      <w:tr w:rsidR="00F000AD" w:rsidRPr="00F000AD" w14:paraId="38869733" w14:textId="77777777" w:rsidTr="006437C3">
        <w:trPr>
          <w:tblCellSpacing w:w="15" w:type="dxa"/>
          <w:jc w:val="center"/>
        </w:trPr>
        <w:tc>
          <w:tcPr>
            <w:tcW w:w="0" w:type="auto"/>
            <w:vAlign w:val="center"/>
            <w:hideMark/>
          </w:tcPr>
          <w:p w14:paraId="4FDA0209" w14:textId="77777777" w:rsidR="0089621A" w:rsidRPr="00F000AD" w:rsidRDefault="0089621A" w:rsidP="00F000AD">
            <w:r w:rsidRPr="00F000AD">
              <w:t>Miscellaneous</w:t>
            </w:r>
          </w:p>
        </w:tc>
        <w:tc>
          <w:tcPr>
            <w:tcW w:w="0" w:type="auto"/>
            <w:vAlign w:val="center"/>
            <w:hideMark/>
          </w:tcPr>
          <w:p w14:paraId="798CF067" w14:textId="77777777" w:rsidR="0089621A" w:rsidRPr="00F000AD" w:rsidRDefault="0089621A" w:rsidP="00F000AD">
            <w:r w:rsidRPr="00F000AD">
              <w:t>-</w:t>
            </w:r>
          </w:p>
        </w:tc>
        <w:tc>
          <w:tcPr>
            <w:tcW w:w="0" w:type="auto"/>
            <w:vAlign w:val="center"/>
            <w:hideMark/>
          </w:tcPr>
          <w:p w14:paraId="2EEF9728" w14:textId="77777777" w:rsidR="0089621A" w:rsidRPr="00F000AD" w:rsidRDefault="0089621A" w:rsidP="00F000AD">
            <w:r w:rsidRPr="00F000AD">
              <w:t>500</w:t>
            </w:r>
          </w:p>
        </w:tc>
      </w:tr>
      <w:tr w:rsidR="00F000AD" w:rsidRPr="00F000AD" w14:paraId="3F9BA584" w14:textId="77777777" w:rsidTr="006437C3">
        <w:trPr>
          <w:tblCellSpacing w:w="15" w:type="dxa"/>
          <w:jc w:val="center"/>
        </w:trPr>
        <w:tc>
          <w:tcPr>
            <w:tcW w:w="0" w:type="auto"/>
            <w:vAlign w:val="center"/>
            <w:hideMark/>
          </w:tcPr>
          <w:p w14:paraId="1E6345D0" w14:textId="77777777" w:rsidR="0089621A" w:rsidRPr="00F000AD" w:rsidRDefault="0089621A" w:rsidP="00F000AD">
            <w:r w:rsidRPr="00F000AD">
              <w:rPr>
                <w:b/>
                <w:bCs/>
              </w:rPr>
              <w:t>Total</w:t>
            </w:r>
          </w:p>
        </w:tc>
        <w:tc>
          <w:tcPr>
            <w:tcW w:w="0" w:type="auto"/>
            <w:vAlign w:val="center"/>
            <w:hideMark/>
          </w:tcPr>
          <w:p w14:paraId="6179FE93" w14:textId="77777777" w:rsidR="0089621A" w:rsidRPr="00F000AD" w:rsidRDefault="0089621A" w:rsidP="00F000AD"/>
        </w:tc>
        <w:tc>
          <w:tcPr>
            <w:tcW w:w="0" w:type="auto"/>
            <w:vAlign w:val="center"/>
            <w:hideMark/>
          </w:tcPr>
          <w:p w14:paraId="20282838" w14:textId="77777777" w:rsidR="0089621A" w:rsidRPr="00F000AD" w:rsidRDefault="0089621A" w:rsidP="00F000AD">
            <w:r w:rsidRPr="00F000AD">
              <w:rPr>
                <w:b/>
                <w:bCs/>
              </w:rPr>
              <w:t>3,000 – 3,500</w:t>
            </w:r>
          </w:p>
        </w:tc>
      </w:tr>
    </w:tbl>
    <w:p w14:paraId="51298322" w14:textId="77777777" w:rsidR="0089621A" w:rsidRPr="00F000AD" w:rsidRDefault="0089621A" w:rsidP="00F000AD">
      <w:r w:rsidRPr="00F000AD">
        <w:rPr>
          <w:i/>
          <w:iCs/>
        </w:rPr>
        <w:t>Kali Linux will be run on existing personal laptops/VMs, so no additional cost is included.</w:t>
      </w:r>
    </w:p>
    <w:p w14:paraId="40988273" w14:textId="594C7211" w:rsidR="0089621A" w:rsidRPr="00F000AD" w:rsidRDefault="0089621A" w:rsidP="00F000AD"/>
    <w:p w14:paraId="35D13A1D" w14:textId="77777777" w:rsidR="0089621A" w:rsidRPr="00F000AD" w:rsidRDefault="0089621A" w:rsidP="00EF2116">
      <w:pPr>
        <w:pStyle w:val="Heading1"/>
      </w:pPr>
      <w:bookmarkStart w:id="15" w:name="_Toc203167244"/>
      <w:r w:rsidRPr="00F000AD">
        <w:t>14. Timeline</w:t>
      </w:r>
      <w:bookmarkEnd w:id="15"/>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3"/>
        <w:gridCol w:w="3098"/>
      </w:tblGrid>
      <w:tr w:rsidR="00F000AD" w:rsidRPr="00F000AD" w14:paraId="3E234F7E" w14:textId="77777777" w:rsidTr="006437C3">
        <w:trPr>
          <w:tblHeader/>
          <w:tblCellSpacing w:w="15" w:type="dxa"/>
          <w:jc w:val="center"/>
        </w:trPr>
        <w:tc>
          <w:tcPr>
            <w:tcW w:w="0" w:type="auto"/>
            <w:vAlign w:val="center"/>
            <w:hideMark/>
          </w:tcPr>
          <w:p w14:paraId="36AF3730" w14:textId="77777777" w:rsidR="0089621A" w:rsidRPr="00F000AD" w:rsidRDefault="0089621A" w:rsidP="00F000AD">
            <w:pPr>
              <w:rPr>
                <w:b/>
                <w:bCs/>
              </w:rPr>
            </w:pPr>
            <w:r w:rsidRPr="00F000AD">
              <w:rPr>
                <w:b/>
                <w:bCs/>
              </w:rPr>
              <w:t>Week</w:t>
            </w:r>
          </w:p>
        </w:tc>
        <w:tc>
          <w:tcPr>
            <w:tcW w:w="0" w:type="auto"/>
            <w:vAlign w:val="center"/>
            <w:hideMark/>
          </w:tcPr>
          <w:p w14:paraId="7AE4FF4E" w14:textId="77777777" w:rsidR="0089621A" w:rsidRPr="00F000AD" w:rsidRDefault="0089621A" w:rsidP="00F000AD">
            <w:pPr>
              <w:rPr>
                <w:b/>
                <w:bCs/>
              </w:rPr>
            </w:pPr>
            <w:r w:rsidRPr="00F000AD">
              <w:rPr>
                <w:b/>
                <w:bCs/>
              </w:rPr>
              <w:t>Task</w:t>
            </w:r>
          </w:p>
        </w:tc>
      </w:tr>
      <w:tr w:rsidR="00F000AD" w:rsidRPr="00F000AD" w14:paraId="350D2C3D" w14:textId="77777777" w:rsidTr="006437C3">
        <w:trPr>
          <w:tblCellSpacing w:w="15" w:type="dxa"/>
          <w:jc w:val="center"/>
        </w:trPr>
        <w:tc>
          <w:tcPr>
            <w:tcW w:w="0" w:type="auto"/>
            <w:vAlign w:val="center"/>
            <w:hideMark/>
          </w:tcPr>
          <w:p w14:paraId="6BAD6DDC" w14:textId="77777777" w:rsidR="0089621A" w:rsidRPr="00F000AD" w:rsidRDefault="0089621A" w:rsidP="00F000AD">
            <w:r w:rsidRPr="00F000AD">
              <w:t>1–2</w:t>
            </w:r>
          </w:p>
        </w:tc>
        <w:tc>
          <w:tcPr>
            <w:tcW w:w="0" w:type="auto"/>
            <w:vAlign w:val="center"/>
            <w:hideMark/>
          </w:tcPr>
          <w:p w14:paraId="775C8FFF" w14:textId="77777777" w:rsidR="0089621A" w:rsidRPr="00F000AD" w:rsidRDefault="0089621A" w:rsidP="00F000AD">
            <w:r w:rsidRPr="00F000AD">
              <w:t>Research &amp; Hardware setup</w:t>
            </w:r>
          </w:p>
        </w:tc>
      </w:tr>
      <w:tr w:rsidR="00F000AD" w:rsidRPr="00F000AD" w14:paraId="1024752F" w14:textId="77777777" w:rsidTr="006437C3">
        <w:trPr>
          <w:tblCellSpacing w:w="15" w:type="dxa"/>
          <w:jc w:val="center"/>
        </w:trPr>
        <w:tc>
          <w:tcPr>
            <w:tcW w:w="0" w:type="auto"/>
            <w:vAlign w:val="center"/>
            <w:hideMark/>
          </w:tcPr>
          <w:p w14:paraId="5566EAB6" w14:textId="77777777" w:rsidR="0089621A" w:rsidRPr="00F000AD" w:rsidRDefault="0089621A" w:rsidP="00F000AD">
            <w:r w:rsidRPr="00F000AD">
              <w:t>3–4</w:t>
            </w:r>
          </w:p>
        </w:tc>
        <w:tc>
          <w:tcPr>
            <w:tcW w:w="0" w:type="auto"/>
            <w:vAlign w:val="center"/>
            <w:hideMark/>
          </w:tcPr>
          <w:p w14:paraId="68473E0D" w14:textId="77777777" w:rsidR="0089621A" w:rsidRPr="00F000AD" w:rsidRDefault="0089621A" w:rsidP="00F000AD">
            <w:r w:rsidRPr="00F000AD">
              <w:t>ESP32 programming (scanning)</w:t>
            </w:r>
          </w:p>
        </w:tc>
      </w:tr>
      <w:tr w:rsidR="00F000AD" w:rsidRPr="00F000AD" w14:paraId="47CC1617" w14:textId="77777777" w:rsidTr="006437C3">
        <w:trPr>
          <w:tblCellSpacing w:w="15" w:type="dxa"/>
          <w:jc w:val="center"/>
        </w:trPr>
        <w:tc>
          <w:tcPr>
            <w:tcW w:w="0" w:type="auto"/>
            <w:vAlign w:val="center"/>
            <w:hideMark/>
          </w:tcPr>
          <w:p w14:paraId="61B0343C" w14:textId="77777777" w:rsidR="0089621A" w:rsidRPr="00F000AD" w:rsidRDefault="0089621A" w:rsidP="00F000AD">
            <w:r w:rsidRPr="00F000AD">
              <w:t>5–6</w:t>
            </w:r>
          </w:p>
        </w:tc>
        <w:tc>
          <w:tcPr>
            <w:tcW w:w="0" w:type="auto"/>
            <w:vAlign w:val="center"/>
            <w:hideMark/>
          </w:tcPr>
          <w:p w14:paraId="3FD0C96C" w14:textId="77777777" w:rsidR="0089621A" w:rsidRPr="00F000AD" w:rsidRDefault="0089621A" w:rsidP="00F000AD">
            <w:r w:rsidRPr="00F000AD">
              <w:t xml:space="preserve">Implement </w:t>
            </w:r>
            <w:proofErr w:type="spellStart"/>
            <w:r w:rsidRPr="00F000AD">
              <w:t>deauth</w:t>
            </w:r>
            <w:proofErr w:type="spellEnd"/>
            <w:r w:rsidRPr="00F000AD">
              <w:t xml:space="preserve"> (test safely)</w:t>
            </w:r>
          </w:p>
        </w:tc>
      </w:tr>
      <w:tr w:rsidR="00F000AD" w:rsidRPr="00F000AD" w14:paraId="06B6DFAC" w14:textId="77777777" w:rsidTr="006437C3">
        <w:trPr>
          <w:tblCellSpacing w:w="15" w:type="dxa"/>
          <w:jc w:val="center"/>
        </w:trPr>
        <w:tc>
          <w:tcPr>
            <w:tcW w:w="0" w:type="auto"/>
            <w:vAlign w:val="center"/>
            <w:hideMark/>
          </w:tcPr>
          <w:p w14:paraId="7B7852BC" w14:textId="77777777" w:rsidR="0089621A" w:rsidRPr="00F000AD" w:rsidRDefault="0089621A" w:rsidP="00F000AD">
            <w:r w:rsidRPr="00F000AD">
              <w:t>7–8</w:t>
            </w:r>
          </w:p>
        </w:tc>
        <w:tc>
          <w:tcPr>
            <w:tcW w:w="0" w:type="auto"/>
            <w:vAlign w:val="center"/>
            <w:hideMark/>
          </w:tcPr>
          <w:p w14:paraId="520AE318" w14:textId="77777777" w:rsidR="0089621A" w:rsidRPr="00F000AD" w:rsidRDefault="0089621A" w:rsidP="00F000AD">
            <w:r w:rsidRPr="00F000AD">
              <w:t>Data forwarding to Kali Linux</w:t>
            </w:r>
          </w:p>
        </w:tc>
      </w:tr>
      <w:tr w:rsidR="00F000AD" w:rsidRPr="00F000AD" w14:paraId="5FBB28A0" w14:textId="77777777" w:rsidTr="006437C3">
        <w:trPr>
          <w:tblCellSpacing w:w="15" w:type="dxa"/>
          <w:jc w:val="center"/>
        </w:trPr>
        <w:tc>
          <w:tcPr>
            <w:tcW w:w="0" w:type="auto"/>
            <w:vAlign w:val="center"/>
            <w:hideMark/>
          </w:tcPr>
          <w:p w14:paraId="30AF75B1" w14:textId="77777777" w:rsidR="0089621A" w:rsidRPr="00F000AD" w:rsidRDefault="0089621A" w:rsidP="00F000AD">
            <w:r w:rsidRPr="00F000AD">
              <w:t>9–10</w:t>
            </w:r>
          </w:p>
        </w:tc>
        <w:tc>
          <w:tcPr>
            <w:tcW w:w="0" w:type="auto"/>
            <w:vAlign w:val="center"/>
            <w:hideMark/>
          </w:tcPr>
          <w:p w14:paraId="5642E795" w14:textId="77777777" w:rsidR="0089621A" w:rsidRPr="00F000AD" w:rsidRDefault="0089621A" w:rsidP="00F000AD">
            <w:r w:rsidRPr="00F000AD">
              <w:t>Data analysis &amp; visualization</w:t>
            </w:r>
          </w:p>
        </w:tc>
      </w:tr>
      <w:tr w:rsidR="00F000AD" w:rsidRPr="00F000AD" w14:paraId="460BF2D2" w14:textId="77777777" w:rsidTr="006437C3">
        <w:trPr>
          <w:tblCellSpacing w:w="15" w:type="dxa"/>
          <w:jc w:val="center"/>
        </w:trPr>
        <w:tc>
          <w:tcPr>
            <w:tcW w:w="0" w:type="auto"/>
            <w:vAlign w:val="center"/>
            <w:hideMark/>
          </w:tcPr>
          <w:p w14:paraId="2A1278BD" w14:textId="77777777" w:rsidR="0089621A" w:rsidRPr="00F000AD" w:rsidRDefault="0089621A" w:rsidP="00F000AD">
            <w:r w:rsidRPr="00F000AD">
              <w:t>11–12</w:t>
            </w:r>
          </w:p>
        </w:tc>
        <w:tc>
          <w:tcPr>
            <w:tcW w:w="0" w:type="auto"/>
            <w:vAlign w:val="center"/>
            <w:hideMark/>
          </w:tcPr>
          <w:p w14:paraId="21AEB2BE" w14:textId="77777777" w:rsidR="0089621A" w:rsidRPr="00F000AD" w:rsidRDefault="0089621A" w:rsidP="00F000AD">
            <w:r w:rsidRPr="00F000AD">
              <w:t>Final integration</w:t>
            </w:r>
          </w:p>
        </w:tc>
      </w:tr>
      <w:tr w:rsidR="00F000AD" w:rsidRPr="00F000AD" w14:paraId="1E2AD8C0" w14:textId="77777777" w:rsidTr="006437C3">
        <w:trPr>
          <w:tblCellSpacing w:w="15" w:type="dxa"/>
          <w:jc w:val="center"/>
        </w:trPr>
        <w:tc>
          <w:tcPr>
            <w:tcW w:w="0" w:type="auto"/>
            <w:vAlign w:val="center"/>
            <w:hideMark/>
          </w:tcPr>
          <w:p w14:paraId="536F4D49" w14:textId="77777777" w:rsidR="0089621A" w:rsidRPr="00F000AD" w:rsidRDefault="0089621A" w:rsidP="00F000AD">
            <w:r w:rsidRPr="00F000AD">
              <w:t>13–14</w:t>
            </w:r>
          </w:p>
        </w:tc>
        <w:tc>
          <w:tcPr>
            <w:tcW w:w="0" w:type="auto"/>
            <w:vAlign w:val="center"/>
            <w:hideMark/>
          </w:tcPr>
          <w:p w14:paraId="6FF4D20B" w14:textId="77777777" w:rsidR="0089621A" w:rsidRPr="00F000AD" w:rsidRDefault="0089621A" w:rsidP="00F000AD">
            <w:r w:rsidRPr="00F000AD">
              <w:t>Testing &amp; debugging</w:t>
            </w:r>
          </w:p>
        </w:tc>
      </w:tr>
      <w:tr w:rsidR="00F000AD" w:rsidRPr="00F000AD" w14:paraId="2AF38910" w14:textId="77777777" w:rsidTr="006437C3">
        <w:trPr>
          <w:tblCellSpacing w:w="15" w:type="dxa"/>
          <w:jc w:val="center"/>
        </w:trPr>
        <w:tc>
          <w:tcPr>
            <w:tcW w:w="0" w:type="auto"/>
            <w:vAlign w:val="center"/>
            <w:hideMark/>
          </w:tcPr>
          <w:p w14:paraId="6CC9EED3" w14:textId="77777777" w:rsidR="0089621A" w:rsidRPr="00F000AD" w:rsidRDefault="0089621A" w:rsidP="00F000AD">
            <w:r w:rsidRPr="00F000AD">
              <w:t>15</w:t>
            </w:r>
          </w:p>
        </w:tc>
        <w:tc>
          <w:tcPr>
            <w:tcW w:w="0" w:type="auto"/>
            <w:vAlign w:val="center"/>
            <w:hideMark/>
          </w:tcPr>
          <w:p w14:paraId="19DC13E2" w14:textId="77777777" w:rsidR="0089621A" w:rsidRPr="00F000AD" w:rsidRDefault="0089621A" w:rsidP="00F000AD">
            <w:r w:rsidRPr="00F000AD">
              <w:t>Report &amp; presentation</w:t>
            </w:r>
          </w:p>
        </w:tc>
      </w:tr>
    </w:tbl>
    <w:p w14:paraId="5BDDFAFC" w14:textId="16691B63" w:rsidR="0089621A" w:rsidRDefault="0089621A" w:rsidP="00F000AD"/>
    <w:p w14:paraId="3AAB4685" w14:textId="77777777" w:rsidR="006437C3" w:rsidRPr="00F000AD" w:rsidRDefault="006437C3" w:rsidP="00F000AD"/>
    <w:p w14:paraId="6DF27D05" w14:textId="77777777" w:rsidR="0089621A" w:rsidRPr="00F000AD" w:rsidRDefault="0089621A" w:rsidP="00EF2116">
      <w:pPr>
        <w:pStyle w:val="Heading1"/>
      </w:pPr>
      <w:bookmarkStart w:id="16" w:name="_Toc203167245"/>
      <w:r w:rsidRPr="00F000AD">
        <w:t>15. References</w:t>
      </w:r>
      <w:bookmarkEnd w:id="16"/>
    </w:p>
    <w:p w14:paraId="0AB3231A" w14:textId="77777777" w:rsidR="0089621A" w:rsidRPr="00F000AD" w:rsidRDefault="0089621A" w:rsidP="00D55828">
      <w:pPr>
        <w:pStyle w:val="NoSpacing"/>
        <w:numPr>
          <w:ilvl w:val="0"/>
          <w:numId w:val="22"/>
        </w:numPr>
      </w:pPr>
      <w:hyperlink w:history="1">
        <w:r w:rsidRPr="00F000AD">
          <w:t>ESP32 Arduino Documentation</w:t>
        </w:r>
      </w:hyperlink>
    </w:p>
    <w:p w14:paraId="155660B5" w14:textId="77777777" w:rsidR="0089621A" w:rsidRPr="00F000AD" w:rsidRDefault="0089621A" w:rsidP="00D55828">
      <w:pPr>
        <w:pStyle w:val="NoSpacing"/>
        <w:numPr>
          <w:ilvl w:val="0"/>
          <w:numId w:val="22"/>
        </w:numPr>
      </w:pPr>
      <w:hyperlink w:history="1">
        <w:proofErr w:type="spellStart"/>
        <w:r w:rsidRPr="00F000AD">
          <w:t>Aircrack</w:t>
        </w:r>
        <w:proofErr w:type="spellEnd"/>
        <w:r w:rsidRPr="00F000AD">
          <w:t>-ng Suite</w:t>
        </w:r>
      </w:hyperlink>
    </w:p>
    <w:p w14:paraId="2DC8C570" w14:textId="77777777" w:rsidR="0089621A" w:rsidRPr="00F000AD" w:rsidRDefault="0089621A" w:rsidP="00D55828">
      <w:pPr>
        <w:pStyle w:val="NoSpacing"/>
        <w:numPr>
          <w:ilvl w:val="0"/>
          <w:numId w:val="22"/>
        </w:numPr>
      </w:pPr>
      <w:r w:rsidRPr="00F000AD">
        <w:t>Wireshark official tutorials</w:t>
      </w:r>
    </w:p>
    <w:p w14:paraId="0A4B30AF" w14:textId="77777777" w:rsidR="0089621A" w:rsidRPr="00F000AD" w:rsidRDefault="0089621A" w:rsidP="00D55828">
      <w:pPr>
        <w:pStyle w:val="NoSpacing"/>
        <w:numPr>
          <w:ilvl w:val="0"/>
          <w:numId w:val="22"/>
        </w:numPr>
      </w:pPr>
      <w:r w:rsidRPr="00F000AD">
        <w:t xml:space="preserve">Open-source </w:t>
      </w:r>
      <w:proofErr w:type="spellStart"/>
      <w:r w:rsidRPr="00F000AD">
        <w:t>deauth</w:t>
      </w:r>
      <w:proofErr w:type="spellEnd"/>
      <w:r w:rsidRPr="00F000AD">
        <w:t xml:space="preserve"> tools for ESP8266 (adapted for ESP32)</w:t>
      </w:r>
    </w:p>
    <w:p w14:paraId="019758A2" w14:textId="64C0CC7E" w:rsidR="0089621A" w:rsidRPr="00F000AD" w:rsidRDefault="0089621A" w:rsidP="00F000AD"/>
    <w:p w14:paraId="262FF507" w14:textId="77777777" w:rsidR="0089621A" w:rsidRPr="00F000AD" w:rsidRDefault="0089621A" w:rsidP="00EF2116">
      <w:pPr>
        <w:pStyle w:val="Heading1"/>
      </w:pPr>
      <w:bookmarkStart w:id="17" w:name="_Toc203167246"/>
      <w:r w:rsidRPr="00F000AD">
        <w:t>16. Prior Work / Related Work by Group Member</w:t>
      </w:r>
      <w:bookmarkEnd w:id="17"/>
    </w:p>
    <w:p w14:paraId="18D7CD89" w14:textId="77777777" w:rsidR="0089621A" w:rsidRPr="00F000AD" w:rsidRDefault="0089621A" w:rsidP="00F000AD">
      <w:pPr>
        <w:rPr>
          <w:b/>
          <w:bCs/>
        </w:rPr>
      </w:pPr>
      <w:r w:rsidRPr="00F000AD">
        <w:rPr>
          <w:b/>
          <w:bCs/>
        </w:rPr>
        <w:t>Wi-Fi DoS Attack using Kali Linux</w:t>
      </w:r>
    </w:p>
    <w:p w14:paraId="29F4C465" w14:textId="77777777" w:rsidR="0089621A" w:rsidRPr="00F000AD" w:rsidRDefault="0089621A" w:rsidP="00F000AD">
      <w:r w:rsidRPr="00F000AD">
        <w:t xml:space="preserve">One of our group members, </w:t>
      </w:r>
      <w:r w:rsidRPr="00F000AD">
        <w:rPr>
          <w:b/>
          <w:bCs/>
        </w:rPr>
        <w:t>Salim Shrestha</w:t>
      </w:r>
      <w:r w:rsidRPr="00F000AD">
        <w:t xml:space="preserve">, has already developed and demonstrated a Wi-Fi-based Denial of Service (DoS) attack project using </w:t>
      </w:r>
      <w:r w:rsidRPr="00F000AD">
        <w:rPr>
          <w:b/>
          <w:bCs/>
        </w:rPr>
        <w:t>Kali Linux</w:t>
      </w:r>
      <w:r w:rsidRPr="00F000AD">
        <w:t>, available publicly on GitHub:</w:t>
      </w:r>
    </w:p>
    <w:p w14:paraId="07DDA156" w14:textId="77777777" w:rsidR="00AF18F9" w:rsidRDefault="0089621A" w:rsidP="00AF18F9">
      <w:pPr>
        <w:pStyle w:val="Heading2"/>
      </w:pPr>
      <w:bookmarkStart w:id="18" w:name="_Toc203167247"/>
      <w:r w:rsidRPr="00F000AD">
        <w:t>GitHub Repository:</w:t>
      </w:r>
      <w:bookmarkEnd w:id="18"/>
      <w:r w:rsidRPr="00F000AD">
        <w:t xml:space="preserve"> </w:t>
      </w:r>
    </w:p>
    <w:p w14:paraId="2E1F1AB1" w14:textId="2AEBD347" w:rsidR="0089621A" w:rsidRPr="00F000AD" w:rsidRDefault="0089621A" w:rsidP="00F000AD">
      <w:proofErr w:type="spellStart"/>
      <w:r w:rsidRPr="00F000AD">
        <w:t>WiFi</w:t>
      </w:r>
      <w:proofErr w:type="spellEnd"/>
      <w:r w:rsidRPr="00F000AD">
        <w:t xml:space="preserve">-DOS-Kali by </w:t>
      </w:r>
      <w:proofErr w:type="spellStart"/>
      <w:r w:rsidRPr="00F000AD">
        <w:t>salimshre</w:t>
      </w:r>
      <w:proofErr w:type="spellEnd"/>
      <w:r w:rsidR="006D53E8">
        <w:t xml:space="preserve"> (</w:t>
      </w:r>
      <w:r w:rsidR="006D53E8" w:rsidRPr="006D53E8">
        <w:t>https://github.com/salimshre/WiFi-DOS-Kali</w:t>
      </w:r>
      <w:r w:rsidR="006D53E8">
        <w:t>)</w:t>
      </w:r>
    </w:p>
    <w:p w14:paraId="7A4FB8C6" w14:textId="77777777" w:rsidR="0089621A" w:rsidRPr="00F000AD" w:rsidRDefault="0089621A" w:rsidP="00AF18F9">
      <w:pPr>
        <w:pStyle w:val="Heading2"/>
      </w:pPr>
      <w:bookmarkStart w:id="19" w:name="_Toc203167248"/>
      <w:r w:rsidRPr="00F000AD">
        <w:t>Project Summary</w:t>
      </w:r>
      <w:bookmarkEnd w:id="19"/>
    </w:p>
    <w:p w14:paraId="5F707C86" w14:textId="77777777" w:rsidR="0089621A" w:rsidRPr="00F000AD" w:rsidRDefault="0089621A" w:rsidP="00F000AD">
      <w:r w:rsidRPr="00F000AD">
        <w:t xml:space="preserve">This project showcases how Wi-Fi DoS attacks can be executed using </w:t>
      </w:r>
      <w:proofErr w:type="spellStart"/>
      <w:r w:rsidRPr="00F000AD">
        <w:rPr>
          <w:b/>
          <w:bCs/>
        </w:rPr>
        <w:t>Aircrack</w:t>
      </w:r>
      <w:proofErr w:type="spellEnd"/>
      <w:r w:rsidRPr="00F000AD">
        <w:rPr>
          <w:b/>
          <w:bCs/>
        </w:rPr>
        <w:t>-ng tools</w:t>
      </w:r>
      <w:r w:rsidRPr="00F000AD">
        <w:t xml:space="preserve"> within Kali Linux. It covers both practical execution and theory, with a strong emphasis on </w:t>
      </w:r>
      <w:r w:rsidRPr="00F000AD">
        <w:rPr>
          <w:b/>
          <w:bCs/>
        </w:rPr>
        <w:t>ethical usage</w:t>
      </w:r>
      <w:r w:rsidRPr="00F000AD">
        <w:t xml:space="preserve"> and </w:t>
      </w:r>
      <w:r w:rsidRPr="00F000AD">
        <w:rPr>
          <w:b/>
          <w:bCs/>
        </w:rPr>
        <w:t>educational awareness</w:t>
      </w:r>
      <w:r w:rsidRPr="00F000AD">
        <w:t>.</w:t>
      </w:r>
    </w:p>
    <w:p w14:paraId="79661B2F" w14:textId="77777777" w:rsidR="0089621A" w:rsidRPr="00F000AD" w:rsidRDefault="0089621A" w:rsidP="00AF18F9">
      <w:pPr>
        <w:pStyle w:val="Heading2"/>
      </w:pPr>
      <w:bookmarkStart w:id="20" w:name="_Toc203167249"/>
      <w:r w:rsidRPr="00F000AD">
        <w:t>Key Functionalities Demonstrated</w:t>
      </w:r>
      <w:bookmarkEnd w:id="20"/>
    </w:p>
    <w:p w14:paraId="5D2DD99A" w14:textId="77777777" w:rsidR="0089621A" w:rsidRPr="00F000AD" w:rsidRDefault="0089621A" w:rsidP="00D55828">
      <w:pPr>
        <w:pStyle w:val="NoSpacing"/>
        <w:numPr>
          <w:ilvl w:val="0"/>
          <w:numId w:val="24"/>
        </w:numPr>
      </w:pPr>
      <w:r w:rsidRPr="00F000AD">
        <w:t xml:space="preserve">Monitor mode setup using </w:t>
      </w:r>
      <w:proofErr w:type="spellStart"/>
      <w:r w:rsidRPr="00F000AD">
        <w:t>airmon</w:t>
      </w:r>
      <w:proofErr w:type="spellEnd"/>
      <w:r w:rsidRPr="00F000AD">
        <w:t xml:space="preserve">-ng, </w:t>
      </w:r>
      <w:proofErr w:type="spellStart"/>
      <w:r w:rsidRPr="00F000AD">
        <w:t>iwconfig</w:t>
      </w:r>
      <w:proofErr w:type="spellEnd"/>
    </w:p>
    <w:p w14:paraId="4301C8C7" w14:textId="77777777" w:rsidR="0089621A" w:rsidRPr="00F000AD" w:rsidRDefault="0089621A" w:rsidP="00D55828">
      <w:pPr>
        <w:pStyle w:val="NoSpacing"/>
        <w:numPr>
          <w:ilvl w:val="0"/>
          <w:numId w:val="24"/>
        </w:numPr>
      </w:pPr>
      <w:r w:rsidRPr="00F000AD">
        <w:t xml:space="preserve">Scanning Wi-Fi networks via </w:t>
      </w:r>
      <w:proofErr w:type="spellStart"/>
      <w:r w:rsidRPr="00F000AD">
        <w:t>airodump</w:t>
      </w:r>
      <w:proofErr w:type="spellEnd"/>
      <w:r w:rsidRPr="00F000AD">
        <w:t>-ng</w:t>
      </w:r>
    </w:p>
    <w:p w14:paraId="36806059" w14:textId="77777777" w:rsidR="0089621A" w:rsidRPr="00F000AD" w:rsidRDefault="0089621A" w:rsidP="00D55828">
      <w:pPr>
        <w:pStyle w:val="NoSpacing"/>
        <w:numPr>
          <w:ilvl w:val="0"/>
          <w:numId w:val="24"/>
        </w:numPr>
      </w:pPr>
      <w:r w:rsidRPr="00F000AD">
        <w:t xml:space="preserve">Targeted </w:t>
      </w:r>
      <w:proofErr w:type="spellStart"/>
      <w:r w:rsidRPr="00F000AD">
        <w:rPr>
          <w:b/>
          <w:bCs/>
        </w:rPr>
        <w:t>deauthentication</w:t>
      </w:r>
      <w:proofErr w:type="spellEnd"/>
      <w:r w:rsidRPr="00F000AD">
        <w:rPr>
          <w:b/>
          <w:bCs/>
        </w:rPr>
        <w:t xml:space="preserve"> attacks</w:t>
      </w:r>
      <w:r w:rsidRPr="00F000AD">
        <w:t xml:space="preserve"> using </w:t>
      </w:r>
      <w:proofErr w:type="spellStart"/>
      <w:r w:rsidRPr="00F000AD">
        <w:t>aireplay</w:t>
      </w:r>
      <w:proofErr w:type="spellEnd"/>
      <w:r w:rsidRPr="00F000AD">
        <w:t>-ng</w:t>
      </w:r>
    </w:p>
    <w:p w14:paraId="75FCF8F1" w14:textId="77777777" w:rsidR="0089621A" w:rsidRPr="00F000AD" w:rsidRDefault="0089621A" w:rsidP="00D55828">
      <w:pPr>
        <w:pStyle w:val="NoSpacing"/>
        <w:numPr>
          <w:ilvl w:val="0"/>
          <w:numId w:val="24"/>
        </w:numPr>
      </w:pPr>
      <w:r w:rsidRPr="00F000AD">
        <w:rPr>
          <w:b/>
          <w:bCs/>
        </w:rPr>
        <w:t>Brute-force WPA/WPA2 cracking</w:t>
      </w:r>
      <w:r w:rsidRPr="00F000AD">
        <w:t xml:space="preserve"> with </w:t>
      </w:r>
      <w:proofErr w:type="spellStart"/>
      <w:r w:rsidRPr="00F000AD">
        <w:t>aircrack</w:t>
      </w:r>
      <w:proofErr w:type="spellEnd"/>
      <w:r w:rsidRPr="00F000AD">
        <w:t>-ng</w:t>
      </w:r>
    </w:p>
    <w:p w14:paraId="04E721C0" w14:textId="77777777" w:rsidR="0089621A" w:rsidRDefault="0089621A" w:rsidP="00D55828">
      <w:pPr>
        <w:pStyle w:val="NoSpacing"/>
        <w:numPr>
          <w:ilvl w:val="0"/>
          <w:numId w:val="24"/>
        </w:numPr>
      </w:pPr>
      <w:r w:rsidRPr="00F000AD">
        <w:t>Demonstration of potential countermeasures</w:t>
      </w:r>
    </w:p>
    <w:p w14:paraId="641D1906" w14:textId="77777777" w:rsidR="006437C3" w:rsidRPr="00F000AD" w:rsidRDefault="006437C3" w:rsidP="006437C3"/>
    <w:p w14:paraId="32068151" w14:textId="77777777" w:rsidR="0089621A" w:rsidRPr="00F000AD" w:rsidRDefault="0089621A" w:rsidP="00AF18F9">
      <w:pPr>
        <w:pStyle w:val="Heading2"/>
      </w:pPr>
      <w:bookmarkStart w:id="21" w:name="_Toc203167250"/>
      <w:r w:rsidRPr="00F000AD">
        <w:t>Tools Used</w:t>
      </w:r>
      <w:bookmarkEnd w:id="21"/>
    </w:p>
    <w:p w14:paraId="3E9BCD9A" w14:textId="77777777" w:rsidR="0089621A" w:rsidRPr="00F000AD" w:rsidRDefault="0089621A" w:rsidP="00D55828">
      <w:pPr>
        <w:pStyle w:val="NoSpacing"/>
        <w:numPr>
          <w:ilvl w:val="0"/>
          <w:numId w:val="25"/>
        </w:numPr>
      </w:pPr>
      <w:r w:rsidRPr="00F000AD">
        <w:t>Operating System: Kali Linux</w:t>
      </w:r>
    </w:p>
    <w:p w14:paraId="7A2B6A3A" w14:textId="77777777" w:rsidR="0089621A" w:rsidRPr="00F000AD" w:rsidRDefault="0089621A" w:rsidP="00D55828">
      <w:pPr>
        <w:pStyle w:val="NoSpacing"/>
        <w:numPr>
          <w:ilvl w:val="0"/>
          <w:numId w:val="25"/>
        </w:numPr>
      </w:pPr>
      <w:r w:rsidRPr="00F000AD">
        <w:t xml:space="preserve">Tool Suite: </w:t>
      </w:r>
      <w:proofErr w:type="spellStart"/>
      <w:r w:rsidRPr="00F000AD">
        <w:t>Aircrack</w:t>
      </w:r>
      <w:proofErr w:type="spellEnd"/>
      <w:r w:rsidRPr="00F000AD">
        <w:t>-ng (</w:t>
      </w:r>
      <w:proofErr w:type="spellStart"/>
      <w:r w:rsidRPr="00F000AD">
        <w:t>airodump</w:t>
      </w:r>
      <w:proofErr w:type="spellEnd"/>
      <w:r w:rsidRPr="00F000AD">
        <w:t xml:space="preserve">-ng, </w:t>
      </w:r>
      <w:proofErr w:type="spellStart"/>
      <w:r w:rsidRPr="00F000AD">
        <w:t>aireplay</w:t>
      </w:r>
      <w:proofErr w:type="spellEnd"/>
      <w:r w:rsidRPr="00F000AD">
        <w:t xml:space="preserve">-ng, </w:t>
      </w:r>
      <w:proofErr w:type="spellStart"/>
      <w:r w:rsidRPr="00F000AD">
        <w:t>aircrack</w:t>
      </w:r>
      <w:proofErr w:type="spellEnd"/>
      <w:r w:rsidRPr="00F000AD">
        <w:t>-ng)</w:t>
      </w:r>
    </w:p>
    <w:p w14:paraId="6E9738BD" w14:textId="77777777" w:rsidR="0089621A" w:rsidRPr="00F000AD" w:rsidRDefault="0089621A" w:rsidP="00D55828">
      <w:pPr>
        <w:pStyle w:val="NoSpacing"/>
        <w:numPr>
          <w:ilvl w:val="0"/>
          <w:numId w:val="25"/>
        </w:numPr>
      </w:pPr>
      <w:r w:rsidRPr="00F000AD">
        <w:t>Hardware: USB Wi-Fi adapter with monitor mode + packet injection</w:t>
      </w:r>
    </w:p>
    <w:p w14:paraId="3A68ACA9" w14:textId="77777777" w:rsidR="0089621A" w:rsidRDefault="0089621A" w:rsidP="00D55828">
      <w:pPr>
        <w:pStyle w:val="NoSpacing"/>
        <w:numPr>
          <w:ilvl w:val="0"/>
          <w:numId w:val="25"/>
        </w:numPr>
      </w:pPr>
      <w:r w:rsidRPr="00F000AD">
        <w:t>Permission: Sudo / root access</w:t>
      </w:r>
    </w:p>
    <w:p w14:paraId="0FD7CD96" w14:textId="77777777" w:rsidR="006437C3" w:rsidRPr="00F000AD" w:rsidRDefault="006437C3" w:rsidP="006437C3"/>
    <w:p w14:paraId="5CB4AEED" w14:textId="77777777" w:rsidR="0089621A" w:rsidRPr="00F000AD" w:rsidRDefault="0089621A" w:rsidP="00AF18F9">
      <w:pPr>
        <w:pStyle w:val="Heading2"/>
      </w:pPr>
      <w:bookmarkStart w:id="22" w:name="_Toc203167251"/>
      <w:r w:rsidRPr="00F000AD">
        <w:t>Why This Is Relevant</w:t>
      </w:r>
      <w:bookmarkEnd w:id="22"/>
    </w:p>
    <w:p w14:paraId="1AA7AAA4" w14:textId="77777777" w:rsidR="0089621A" w:rsidRPr="00F000AD" w:rsidRDefault="0089621A" w:rsidP="00F000AD">
      <w:r w:rsidRPr="00F000AD">
        <w:t>This prior work strengthens our current ESP32 + Kali Linux proposal by showing:</w:t>
      </w:r>
    </w:p>
    <w:p w14:paraId="2D4A28AD" w14:textId="77777777" w:rsidR="0089621A" w:rsidRPr="00F000AD" w:rsidRDefault="0089621A" w:rsidP="00D55828">
      <w:pPr>
        <w:pStyle w:val="NoSpacing"/>
        <w:numPr>
          <w:ilvl w:val="0"/>
          <w:numId w:val="26"/>
        </w:numPr>
      </w:pPr>
      <w:r w:rsidRPr="00F000AD">
        <w:t xml:space="preserve">A deep understanding of </w:t>
      </w:r>
      <w:r w:rsidRPr="00F000AD">
        <w:rPr>
          <w:b/>
          <w:bCs/>
        </w:rPr>
        <w:t>Wi-Fi vulnerabilities</w:t>
      </w:r>
    </w:p>
    <w:p w14:paraId="1107392F" w14:textId="77777777" w:rsidR="0089621A" w:rsidRPr="00F000AD" w:rsidRDefault="0089621A" w:rsidP="00D55828">
      <w:pPr>
        <w:pStyle w:val="NoSpacing"/>
        <w:numPr>
          <w:ilvl w:val="0"/>
          <w:numId w:val="26"/>
        </w:numPr>
      </w:pPr>
      <w:r w:rsidRPr="00F000AD">
        <w:t>Hands-on experience with industry-standard tools</w:t>
      </w:r>
    </w:p>
    <w:p w14:paraId="5D298CB9" w14:textId="77777777" w:rsidR="0089621A" w:rsidRDefault="0089621A" w:rsidP="00D55828">
      <w:pPr>
        <w:pStyle w:val="NoSpacing"/>
        <w:numPr>
          <w:ilvl w:val="0"/>
          <w:numId w:val="26"/>
        </w:numPr>
      </w:pPr>
      <w:r w:rsidRPr="00F000AD">
        <w:t>A strong ethical and educational approach to cybersecurity</w:t>
      </w:r>
    </w:p>
    <w:p w14:paraId="32D4F43E" w14:textId="77777777" w:rsidR="00D55828" w:rsidRPr="00F000AD" w:rsidRDefault="00D55828" w:rsidP="00D55828">
      <w:pPr>
        <w:pStyle w:val="NoSpacing"/>
        <w:numPr>
          <w:ilvl w:val="0"/>
          <w:numId w:val="26"/>
        </w:numPr>
      </w:pPr>
    </w:p>
    <w:p w14:paraId="1E088E72" w14:textId="77777777" w:rsidR="0089621A" w:rsidRPr="00F000AD" w:rsidRDefault="0089621A" w:rsidP="00F000AD">
      <w:r w:rsidRPr="00F000AD">
        <w:lastRenderedPageBreak/>
        <w:t xml:space="preserve">By integrating ESP32 in our new project, we aim to demonstrate similar attack scenarios </w:t>
      </w:r>
      <w:r w:rsidRPr="00F000AD">
        <w:rPr>
          <w:b/>
          <w:bCs/>
        </w:rPr>
        <w:t>on embedded microcontrollers</w:t>
      </w:r>
      <w:r w:rsidRPr="00F000AD">
        <w:t xml:space="preserve"> and compare them with </w:t>
      </w:r>
      <w:r w:rsidRPr="00F000AD">
        <w:rPr>
          <w:b/>
          <w:bCs/>
        </w:rPr>
        <w:t>desktop-grade tools</w:t>
      </w:r>
      <w:r w:rsidRPr="00F000AD">
        <w:t xml:space="preserve"> like Kali Linux, further enhancing our research.</w:t>
      </w:r>
    </w:p>
    <w:p w14:paraId="0EAE5F25" w14:textId="33DB3F52" w:rsidR="0089621A" w:rsidRPr="00F000AD" w:rsidRDefault="0089621A" w:rsidP="00F000AD"/>
    <w:sectPr w:rsidR="0089621A" w:rsidRPr="00F000AD" w:rsidSect="00822403">
      <w:footerReference w:type="default" r:id="rId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57C16" w14:textId="77777777" w:rsidR="008D7B21" w:rsidRDefault="008D7B21" w:rsidP="008D7B21">
      <w:pPr>
        <w:spacing w:after="0" w:line="240" w:lineRule="auto"/>
      </w:pPr>
      <w:r>
        <w:separator/>
      </w:r>
    </w:p>
  </w:endnote>
  <w:endnote w:type="continuationSeparator" w:id="0">
    <w:p w14:paraId="7B795A4A" w14:textId="77777777" w:rsidR="008D7B21" w:rsidRDefault="008D7B21" w:rsidP="008D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2910749"/>
      <w:docPartObj>
        <w:docPartGallery w:val="Page Numbers (Bottom of Page)"/>
        <w:docPartUnique/>
      </w:docPartObj>
    </w:sdtPr>
    <w:sdtEndPr>
      <w:rPr>
        <w:noProof/>
      </w:rPr>
    </w:sdtEndPr>
    <w:sdtContent>
      <w:p w14:paraId="3020D4AF" w14:textId="60B7E77C" w:rsidR="00260AF2" w:rsidRDefault="00260A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2EB1D" w14:textId="77777777" w:rsidR="00B16B4A" w:rsidRDefault="00B1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60894" w14:textId="77777777" w:rsidR="008D7B21" w:rsidRDefault="008D7B21" w:rsidP="008D7B21">
      <w:pPr>
        <w:spacing w:after="0" w:line="240" w:lineRule="auto"/>
      </w:pPr>
      <w:r>
        <w:separator/>
      </w:r>
    </w:p>
  </w:footnote>
  <w:footnote w:type="continuationSeparator" w:id="0">
    <w:p w14:paraId="506AA121" w14:textId="77777777" w:rsidR="008D7B21" w:rsidRDefault="008D7B21" w:rsidP="008D7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8138E"/>
    <w:multiLevelType w:val="hybridMultilevel"/>
    <w:tmpl w:val="DE82E5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5F23740"/>
    <w:multiLevelType w:val="hybridMultilevel"/>
    <w:tmpl w:val="8A6E0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05A00D4"/>
    <w:multiLevelType w:val="hybridMultilevel"/>
    <w:tmpl w:val="D4EAA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1F69DA"/>
    <w:multiLevelType w:val="hybridMultilevel"/>
    <w:tmpl w:val="61686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AC608D"/>
    <w:multiLevelType w:val="hybridMultilevel"/>
    <w:tmpl w:val="7C8A4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CB598E"/>
    <w:multiLevelType w:val="hybridMultilevel"/>
    <w:tmpl w:val="D6CA9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E05FC3"/>
    <w:multiLevelType w:val="hybridMultilevel"/>
    <w:tmpl w:val="EC4A8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22228D"/>
    <w:multiLevelType w:val="hybridMultilevel"/>
    <w:tmpl w:val="0D5AB8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9C36EF"/>
    <w:multiLevelType w:val="hybridMultilevel"/>
    <w:tmpl w:val="3BCE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CA799D"/>
    <w:multiLevelType w:val="hybridMultilevel"/>
    <w:tmpl w:val="8F621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FD1AE6"/>
    <w:multiLevelType w:val="hybridMultilevel"/>
    <w:tmpl w:val="2C4A8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B56A2A"/>
    <w:multiLevelType w:val="hybridMultilevel"/>
    <w:tmpl w:val="39608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86377F"/>
    <w:multiLevelType w:val="hybridMultilevel"/>
    <w:tmpl w:val="97A08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C44D1D"/>
    <w:multiLevelType w:val="multilevel"/>
    <w:tmpl w:val="1CECE7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65110620">
    <w:abstractNumId w:val="8"/>
  </w:num>
  <w:num w:numId="2" w16cid:durableId="308175535">
    <w:abstractNumId w:val="6"/>
  </w:num>
  <w:num w:numId="3" w16cid:durableId="19942244">
    <w:abstractNumId w:val="5"/>
  </w:num>
  <w:num w:numId="4" w16cid:durableId="1334801525">
    <w:abstractNumId w:val="4"/>
  </w:num>
  <w:num w:numId="5" w16cid:durableId="1909219874">
    <w:abstractNumId w:val="7"/>
  </w:num>
  <w:num w:numId="6" w16cid:durableId="565608131">
    <w:abstractNumId w:val="3"/>
  </w:num>
  <w:num w:numId="7" w16cid:durableId="1910536733">
    <w:abstractNumId w:val="2"/>
  </w:num>
  <w:num w:numId="8" w16cid:durableId="55980075">
    <w:abstractNumId w:val="1"/>
  </w:num>
  <w:num w:numId="9" w16cid:durableId="964896013">
    <w:abstractNumId w:val="0"/>
  </w:num>
  <w:num w:numId="10" w16cid:durableId="1905263643">
    <w:abstractNumId w:val="22"/>
  </w:num>
  <w:num w:numId="11" w16cid:durableId="157747620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35933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87228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36649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31982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535344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47513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65963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100786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20999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1973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3549104">
    <w:abstractNumId w:val="14"/>
  </w:num>
  <w:num w:numId="23" w16cid:durableId="55590848">
    <w:abstractNumId w:val="17"/>
  </w:num>
  <w:num w:numId="24" w16cid:durableId="552231435">
    <w:abstractNumId w:val="16"/>
  </w:num>
  <w:num w:numId="25" w16cid:durableId="1675953604">
    <w:abstractNumId w:val="19"/>
  </w:num>
  <w:num w:numId="26" w16cid:durableId="1869175328">
    <w:abstractNumId w:val="15"/>
  </w:num>
  <w:num w:numId="27" w16cid:durableId="20016327">
    <w:abstractNumId w:val="18"/>
  </w:num>
  <w:num w:numId="28" w16cid:durableId="1429154291">
    <w:abstractNumId w:val="11"/>
  </w:num>
  <w:num w:numId="29" w16cid:durableId="1773747383">
    <w:abstractNumId w:val="9"/>
  </w:num>
  <w:num w:numId="30" w16cid:durableId="952442511">
    <w:abstractNumId w:val="12"/>
  </w:num>
  <w:num w:numId="31" w16cid:durableId="844368651">
    <w:abstractNumId w:val="21"/>
  </w:num>
  <w:num w:numId="32" w16cid:durableId="2127458140">
    <w:abstractNumId w:val="20"/>
  </w:num>
  <w:num w:numId="33" w16cid:durableId="1946300745">
    <w:abstractNumId w:val="10"/>
  </w:num>
  <w:num w:numId="34" w16cid:durableId="5937860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23F3"/>
    <w:rsid w:val="0015074B"/>
    <w:rsid w:val="001B4110"/>
    <w:rsid w:val="001F78DB"/>
    <w:rsid w:val="00260AF2"/>
    <w:rsid w:val="0029639D"/>
    <w:rsid w:val="002B2DC1"/>
    <w:rsid w:val="002C1637"/>
    <w:rsid w:val="00320DB8"/>
    <w:rsid w:val="00326F90"/>
    <w:rsid w:val="003B4EC4"/>
    <w:rsid w:val="003F1CB6"/>
    <w:rsid w:val="00420D2D"/>
    <w:rsid w:val="004448ED"/>
    <w:rsid w:val="00480D62"/>
    <w:rsid w:val="00482AF9"/>
    <w:rsid w:val="004A6498"/>
    <w:rsid w:val="005D0257"/>
    <w:rsid w:val="006437C3"/>
    <w:rsid w:val="006D53E8"/>
    <w:rsid w:val="006F5953"/>
    <w:rsid w:val="00772138"/>
    <w:rsid w:val="00822403"/>
    <w:rsid w:val="008306D4"/>
    <w:rsid w:val="00831BE6"/>
    <w:rsid w:val="0089621A"/>
    <w:rsid w:val="008D6492"/>
    <w:rsid w:val="008D7B21"/>
    <w:rsid w:val="0092438B"/>
    <w:rsid w:val="00924D1D"/>
    <w:rsid w:val="009D12D3"/>
    <w:rsid w:val="00A33C48"/>
    <w:rsid w:val="00AA1D8D"/>
    <w:rsid w:val="00AF18F9"/>
    <w:rsid w:val="00AF7653"/>
    <w:rsid w:val="00B11EC0"/>
    <w:rsid w:val="00B16B4A"/>
    <w:rsid w:val="00B47730"/>
    <w:rsid w:val="00B523B2"/>
    <w:rsid w:val="00BB3D24"/>
    <w:rsid w:val="00CB0664"/>
    <w:rsid w:val="00CB09D4"/>
    <w:rsid w:val="00CE505E"/>
    <w:rsid w:val="00D43E1C"/>
    <w:rsid w:val="00D55828"/>
    <w:rsid w:val="00D67126"/>
    <w:rsid w:val="00D76B27"/>
    <w:rsid w:val="00D974A7"/>
    <w:rsid w:val="00DC68B4"/>
    <w:rsid w:val="00E16809"/>
    <w:rsid w:val="00E435FC"/>
    <w:rsid w:val="00E63E6A"/>
    <w:rsid w:val="00EA4995"/>
    <w:rsid w:val="00EF2116"/>
    <w:rsid w:val="00F076B2"/>
    <w:rsid w:val="00F23777"/>
    <w:rsid w:val="00F870BE"/>
    <w:rsid w:val="00F918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4062061"/>
  <w14:defaultImageDpi w14:val="300"/>
  <w15:docId w15:val="{04054393-6445-42DF-8A44-05B6A416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1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D6492"/>
    <w:pPr>
      <w:spacing w:before="120" w:after="120"/>
    </w:pPr>
    <w:rPr>
      <w:b/>
      <w:bCs/>
      <w:caps/>
      <w:sz w:val="20"/>
      <w:szCs w:val="20"/>
    </w:rPr>
  </w:style>
  <w:style w:type="paragraph" w:styleId="TOC2">
    <w:name w:val="toc 2"/>
    <w:basedOn w:val="Normal"/>
    <w:next w:val="Normal"/>
    <w:autoRedefine/>
    <w:uiPriority w:val="39"/>
    <w:unhideWhenUsed/>
    <w:rsid w:val="008D6492"/>
    <w:pPr>
      <w:spacing w:after="0"/>
      <w:ind w:left="220"/>
    </w:pPr>
    <w:rPr>
      <w:smallCaps/>
      <w:sz w:val="20"/>
      <w:szCs w:val="20"/>
    </w:rPr>
  </w:style>
  <w:style w:type="paragraph" w:styleId="TOC3">
    <w:name w:val="toc 3"/>
    <w:basedOn w:val="Normal"/>
    <w:next w:val="Normal"/>
    <w:autoRedefine/>
    <w:uiPriority w:val="39"/>
    <w:unhideWhenUsed/>
    <w:rsid w:val="008D6492"/>
    <w:pPr>
      <w:spacing w:after="0"/>
      <w:ind w:left="440"/>
    </w:pPr>
    <w:rPr>
      <w:i/>
      <w:iCs/>
      <w:sz w:val="20"/>
      <w:szCs w:val="20"/>
    </w:rPr>
  </w:style>
  <w:style w:type="paragraph" w:styleId="TOC4">
    <w:name w:val="toc 4"/>
    <w:basedOn w:val="Normal"/>
    <w:next w:val="Normal"/>
    <w:autoRedefine/>
    <w:uiPriority w:val="39"/>
    <w:unhideWhenUsed/>
    <w:rsid w:val="008D6492"/>
    <w:pPr>
      <w:spacing w:after="0"/>
      <w:ind w:left="660"/>
    </w:pPr>
    <w:rPr>
      <w:sz w:val="18"/>
      <w:szCs w:val="18"/>
    </w:rPr>
  </w:style>
  <w:style w:type="paragraph" w:styleId="TOC5">
    <w:name w:val="toc 5"/>
    <w:basedOn w:val="Normal"/>
    <w:next w:val="Normal"/>
    <w:autoRedefine/>
    <w:uiPriority w:val="39"/>
    <w:unhideWhenUsed/>
    <w:rsid w:val="008D6492"/>
    <w:pPr>
      <w:spacing w:after="0"/>
      <w:ind w:left="880"/>
    </w:pPr>
    <w:rPr>
      <w:sz w:val="18"/>
      <w:szCs w:val="18"/>
    </w:rPr>
  </w:style>
  <w:style w:type="paragraph" w:styleId="TOC6">
    <w:name w:val="toc 6"/>
    <w:basedOn w:val="Normal"/>
    <w:next w:val="Normal"/>
    <w:autoRedefine/>
    <w:uiPriority w:val="39"/>
    <w:unhideWhenUsed/>
    <w:rsid w:val="008D6492"/>
    <w:pPr>
      <w:spacing w:after="0"/>
      <w:ind w:left="1100"/>
    </w:pPr>
    <w:rPr>
      <w:sz w:val="18"/>
      <w:szCs w:val="18"/>
    </w:rPr>
  </w:style>
  <w:style w:type="paragraph" w:styleId="TOC7">
    <w:name w:val="toc 7"/>
    <w:basedOn w:val="Normal"/>
    <w:next w:val="Normal"/>
    <w:autoRedefine/>
    <w:uiPriority w:val="39"/>
    <w:unhideWhenUsed/>
    <w:rsid w:val="008D6492"/>
    <w:pPr>
      <w:spacing w:after="0"/>
      <w:ind w:left="1320"/>
    </w:pPr>
    <w:rPr>
      <w:sz w:val="18"/>
      <w:szCs w:val="18"/>
    </w:rPr>
  </w:style>
  <w:style w:type="paragraph" w:styleId="TOC8">
    <w:name w:val="toc 8"/>
    <w:basedOn w:val="Normal"/>
    <w:next w:val="Normal"/>
    <w:autoRedefine/>
    <w:uiPriority w:val="39"/>
    <w:unhideWhenUsed/>
    <w:rsid w:val="008D6492"/>
    <w:pPr>
      <w:spacing w:after="0"/>
      <w:ind w:left="1540"/>
    </w:pPr>
    <w:rPr>
      <w:sz w:val="18"/>
      <w:szCs w:val="18"/>
    </w:rPr>
  </w:style>
  <w:style w:type="paragraph" w:styleId="TOC9">
    <w:name w:val="toc 9"/>
    <w:basedOn w:val="Normal"/>
    <w:next w:val="Normal"/>
    <w:autoRedefine/>
    <w:uiPriority w:val="39"/>
    <w:unhideWhenUsed/>
    <w:rsid w:val="008D6492"/>
    <w:pPr>
      <w:spacing w:after="0"/>
      <w:ind w:left="1760"/>
    </w:pPr>
    <w:rPr>
      <w:sz w:val="18"/>
      <w:szCs w:val="18"/>
    </w:rPr>
  </w:style>
  <w:style w:type="character" w:styleId="Hyperlink">
    <w:name w:val="Hyperlink"/>
    <w:basedOn w:val="DefaultParagraphFont"/>
    <w:uiPriority w:val="99"/>
    <w:unhideWhenUsed/>
    <w:rsid w:val="008D64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873653">
      <w:bodyDiv w:val="1"/>
      <w:marLeft w:val="0"/>
      <w:marRight w:val="0"/>
      <w:marTop w:val="0"/>
      <w:marBottom w:val="0"/>
      <w:divBdr>
        <w:top w:val="none" w:sz="0" w:space="0" w:color="auto"/>
        <w:left w:val="none" w:sz="0" w:space="0" w:color="auto"/>
        <w:bottom w:val="none" w:sz="0" w:space="0" w:color="auto"/>
        <w:right w:val="none" w:sz="0" w:space="0" w:color="auto"/>
      </w:divBdr>
    </w:div>
    <w:div w:id="2065519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Salim Shrestha</cp:lastModifiedBy>
  <cp:revision>53</cp:revision>
  <cp:lastPrinted>2025-07-11T16:35:00Z</cp:lastPrinted>
  <dcterms:created xsi:type="dcterms:W3CDTF">2013-12-23T23:15:00Z</dcterms:created>
  <dcterms:modified xsi:type="dcterms:W3CDTF">2025-07-11T17:17:00Z</dcterms:modified>
  <cp:category/>
</cp:coreProperties>
</file>