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09AF" w14:textId="37FC702B" w:rsidR="00822546" w:rsidRDefault="004E6A1A">
      <w:pPr>
        <w:pStyle w:val="Heading1"/>
        <w:jc w:val="center"/>
      </w:pPr>
      <w:r>
        <w:t xml:space="preserve">KANTIPUR CITY COLLEGE </w:t>
      </w:r>
    </w:p>
    <w:p w14:paraId="299CE043" w14:textId="77777777" w:rsidR="007E231C" w:rsidRDefault="004E6A1A">
      <w:pPr>
        <w:jc w:val="center"/>
        <w:rPr>
          <w:b/>
        </w:rPr>
      </w:pPr>
      <w:r>
        <w:rPr>
          <w:b/>
        </w:rPr>
        <w:t>KCC EXHIBIT 25</w:t>
      </w:r>
    </w:p>
    <w:p w14:paraId="01A059FE" w14:textId="30904467" w:rsidR="00822546" w:rsidRDefault="004E6A1A">
      <w:pPr>
        <w:jc w:val="center"/>
      </w:pPr>
      <w:r>
        <w:rPr>
          <w:b/>
        </w:rPr>
        <w:t xml:space="preserve"> ELECTRONICS PROJECT SUBMISSION FORM</w:t>
      </w:r>
    </w:p>
    <w:p w14:paraId="7FA90976" w14:textId="6E87A8FF" w:rsidR="00822546" w:rsidRDefault="004E6A1A">
      <w:r>
        <w:br/>
        <w:t>NOTE:</w:t>
      </w:r>
      <w:r>
        <w:br/>
        <w:t>- Maximum 4 members per project group.</w:t>
      </w:r>
      <w:r>
        <w:br/>
        <w:t>- Mention all required components clearly.</w:t>
      </w:r>
      <w:r>
        <w:br/>
        <w:t>- Submit this form to the Electronics Project Coordinator by the announced deadline</w:t>
      </w:r>
      <w:r w:rsidR="00E04403">
        <w:t>: 2082-04-07</w:t>
      </w:r>
    </w:p>
    <w:p w14:paraId="12DCE9CF" w14:textId="77777777" w:rsidR="00822546" w:rsidRDefault="004E6A1A">
      <w:pPr>
        <w:pStyle w:val="Heading2"/>
      </w:pPr>
      <w:r>
        <w:br/>
        <w:t>Project Information:</w:t>
      </w:r>
    </w:p>
    <w:p w14:paraId="4D43166A" w14:textId="77777777" w:rsidR="005B446B" w:rsidRDefault="005B446B" w:rsidP="009A0201">
      <w:r>
        <w:t>Project title</w:t>
      </w:r>
    </w:p>
    <w:p w14:paraId="40026578" w14:textId="1AA529D8" w:rsidR="00822546" w:rsidRDefault="008B3435" w:rsidP="009A0201">
      <w:r>
        <w:t xml:space="preserve">Wi-Fi Network Analyzer and </w:t>
      </w:r>
      <w:proofErr w:type="spellStart"/>
      <w:r>
        <w:t>Deauthentication</w:t>
      </w:r>
      <w:proofErr w:type="spellEnd"/>
      <w:r>
        <w:t xml:space="preserve"> Tool using ESP32 and Kali Linux</w:t>
      </w:r>
    </w:p>
    <w:p w14:paraId="3754D41F" w14:textId="77777777" w:rsidR="00B531DF" w:rsidRPr="00305EF5" w:rsidRDefault="004E6A1A" w:rsidP="004B7E54">
      <w:pPr>
        <w:rPr>
          <w:b/>
          <w:bCs/>
          <w:color w:val="00B050"/>
        </w:rPr>
      </w:pPr>
      <w:r w:rsidRPr="00305EF5">
        <w:rPr>
          <w:b/>
          <w:bCs/>
          <w:color w:val="00B050"/>
        </w:rPr>
        <w:t xml:space="preserve"> Project Objective / Brief Description (2–3 lines):</w:t>
      </w:r>
    </w:p>
    <w:p w14:paraId="59228419" w14:textId="00FAF9FB" w:rsidR="004B7E54" w:rsidRDefault="004E6A1A" w:rsidP="004B7E54">
      <w:r>
        <w:br/>
      </w:r>
      <w:r w:rsidR="004B7E54">
        <w:t xml:space="preserve">1. To build a low-cost Wi-Fi scanning and attack simulation device using ESP32. </w:t>
      </w:r>
    </w:p>
    <w:p w14:paraId="59B6F285" w14:textId="77777777" w:rsidR="004B7E54" w:rsidRDefault="004B7E54" w:rsidP="004B7E54">
      <w:r>
        <w:t xml:space="preserve">2. To detect nearby Wi-Fi networks and connected clients. </w:t>
      </w:r>
    </w:p>
    <w:p w14:paraId="6261210E" w14:textId="77777777" w:rsidR="004B7E54" w:rsidRDefault="004B7E54" w:rsidP="004B7E54">
      <w:r>
        <w:t xml:space="preserve">3. To simulate </w:t>
      </w:r>
      <w:proofErr w:type="spellStart"/>
      <w:r>
        <w:t>deauthentication</w:t>
      </w:r>
      <w:proofErr w:type="spellEnd"/>
      <w:r>
        <w:t xml:space="preserve"> attacks (for educational/testing purposes). </w:t>
      </w:r>
    </w:p>
    <w:p w14:paraId="7A98F3CF" w14:textId="5A82AE2F" w:rsidR="00E04403" w:rsidRDefault="004B7E54" w:rsidP="004B7E54">
      <w:r>
        <w:t>4. To integrate the ESP32 output with Kali Linux tools for detailed packet analysis.</w:t>
      </w:r>
    </w:p>
    <w:p w14:paraId="6886D755" w14:textId="77777777" w:rsidR="00822546" w:rsidRDefault="004E6A1A">
      <w:pPr>
        <w:pStyle w:val="Heading2"/>
      </w:pPr>
      <w:r>
        <w:br/>
        <w:t>Project Group Members: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3"/>
        <w:gridCol w:w="1684"/>
        <w:gridCol w:w="1944"/>
        <w:gridCol w:w="3509"/>
      </w:tblGrid>
      <w:tr w:rsidR="00E43922" w:rsidRPr="00757EE1" w14:paraId="5EE87F99" w14:textId="77777777">
        <w:tc>
          <w:tcPr>
            <w:tcW w:w="2160" w:type="dxa"/>
          </w:tcPr>
          <w:p w14:paraId="17FFCD12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S.N.</w:t>
            </w:r>
          </w:p>
        </w:tc>
        <w:tc>
          <w:tcPr>
            <w:tcW w:w="2160" w:type="dxa"/>
          </w:tcPr>
          <w:p w14:paraId="4B6AE250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Full Name</w:t>
            </w:r>
          </w:p>
        </w:tc>
        <w:tc>
          <w:tcPr>
            <w:tcW w:w="2160" w:type="dxa"/>
          </w:tcPr>
          <w:p w14:paraId="5E78E86F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KCC Roll No.</w:t>
            </w:r>
          </w:p>
        </w:tc>
        <w:tc>
          <w:tcPr>
            <w:tcW w:w="2160" w:type="dxa"/>
          </w:tcPr>
          <w:p w14:paraId="5F79CE34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Email / Contact No.</w:t>
            </w:r>
          </w:p>
        </w:tc>
      </w:tr>
      <w:tr w:rsidR="00E43922" w14:paraId="3CC7E50B" w14:textId="77777777">
        <w:tc>
          <w:tcPr>
            <w:tcW w:w="2160" w:type="dxa"/>
          </w:tcPr>
          <w:p w14:paraId="18740134" w14:textId="77777777" w:rsidR="00822546" w:rsidRDefault="004E6A1A">
            <w:r>
              <w:t>1</w:t>
            </w:r>
          </w:p>
        </w:tc>
        <w:tc>
          <w:tcPr>
            <w:tcW w:w="2160" w:type="dxa"/>
          </w:tcPr>
          <w:p w14:paraId="355EDB98" w14:textId="55A7F2C9" w:rsidR="0009394B" w:rsidRDefault="0009394B">
            <w:proofErr w:type="spellStart"/>
            <w:r>
              <w:t>Sarswoti</w:t>
            </w:r>
            <w:proofErr w:type="spellEnd"/>
            <w:r>
              <w:t xml:space="preserve"> </w:t>
            </w:r>
            <w:proofErr w:type="spellStart"/>
            <w:r>
              <w:t>rokaya</w:t>
            </w:r>
            <w:proofErr w:type="spellEnd"/>
          </w:p>
        </w:tc>
        <w:tc>
          <w:tcPr>
            <w:tcW w:w="2160" w:type="dxa"/>
          </w:tcPr>
          <w:p w14:paraId="131B166F" w14:textId="08550CBE" w:rsidR="00822546" w:rsidRDefault="0009394B">
            <w:r w:rsidRPr="0009394B">
              <w:t>KCC03192023</w:t>
            </w:r>
          </w:p>
        </w:tc>
        <w:tc>
          <w:tcPr>
            <w:tcW w:w="2160" w:type="dxa"/>
          </w:tcPr>
          <w:p w14:paraId="11386D5B" w14:textId="0EE13691" w:rsidR="00822546" w:rsidRDefault="006119A3">
            <w:r>
              <w:t>+977 986-6780843</w:t>
            </w:r>
          </w:p>
        </w:tc>
      </w:tr>
      <w:tr w:rsidR="00E43922" w14:paraId="768EBBEF" w14:textId="77777777">
        <w:tc>
          <w:tcPr>
            <w:tcW w:w="2160" w:type="dxa"/>
          </w:tcPr>
          <w:p w14:paraId="5BAABE8C" w14:textId="77777777" w:rsidR="00822546" w:rsidRDefault="004E6A1A">
            <w:r>
              <w:t>2</w:t>
            </w:r>
          </w:p>
        </w:tc>
        <w:tc>
          <w:tcPr>
            <w:tcW w:w="2160" w:type="dxa"/>
          </w:tcPr>
          <w:p w14:paraId="405CDBBF" w14:textId="52C5ECFD" w:rsidR="00822546" w:rsidRDefault="0009394B">
            <w:r>
              <w:t xml:space="preserve">Salim </w:t>
            </w:r>
            <w:proofErr w:type="spellStart"/>
            <w:r>
              <w:t>shrestha</w:t>
            </w:r>
            <w:proofErr w:type="spellEnd"/>
          </w:p>
        </w:tc>
        <w:tc>
          <w:tcPr>
            <w:tcW w:w="2160" w:type="dxa"/>
          </w:tcPr>
          <w:p w14:paraId="456714E3" w14:textId="1E57475F" w:rsidR="00822546" w:rsidRDefault="0009394B">
            <w:r w:rsidRPr="0009394B">
              <w:t>KCC03042023</w:t>
            </w:r>
          </w:p>
        </w:tc>
        <w:tc>
          <w:tcPr>
            <w:tcW w:w="2160" w:type="dxa"/>
          </w:tcPr>
          <w:p w14:paraId="1E9934E3" w14:textId="37C1764F" w:rsidR="00822546" w:rsidRDefault="00BD0371">
            <w:r>
              <w:t>+977 9705550012</w:t>
            </w:r>
          </w:p>
        </w:tc>
      </w:tr>
      <w:tr w:rsidR="00E43922" w14:paraId="4E93385F" w14:textId="77777777">
        <w:tc>
          <w:tcPr>
            <w:tcW w:w="2160" w:type="dxa"/>
          </w:tcPr>
          <w:p w14:paraId="5CCCA700" w14:textId="77777777" w:rsidR="00822546" w:rsidRDefault="004E6A1A">
            <w:r>
              <w:t>3</w:t>
            </w:r>
          </w:p>
        </w:tc>
        <w:tc>
          <w:tcPr>
            <w:tcW w:w="2160" w:type="dxa"/>
          </w:tcPr>
          <w:p w14:paraId="322F897C" w14:textId="73742C5F" w:rsidR="00822546" w:rsidRDefault="0009394B">
            <w:r>
              <w:t xml:space="preserve">Santosh </w:t>
            </w:r>
            <w:proofErr w:type="spellStart"/>
            <w:r>
              <w:t>kumar</w:t>
            </w:r>
            <w:proofErr w:type="spellEnd"/>
            <w:r>
              <w:t xml:space="preserve"> shah</w:t>
            </w:r>
          </w:p>
        </w:tc>
        <w:tc>
          <w:tcPr>
            <w:tcW w:w="2160" w:type="dxa"/>
          </w:tcPr>
          <w:p w14:paraId="64BA35C2" w14:textId="28EAD001" w:rsidR="00822546" w:rsidRDefault="00204048">
            <w:r>
              <w:t>KCC03292023</w:t>
            </w:r>
          </w:p>
        </w:tc>
        <w:tc>
          <w:tcPr>
            <w:tcW w:w="2160" w:type="dxa"/>
          </w:tcPr>
          <w:p w14:paraId="56AD39E7" w14:textId="362CC5CE" w:rsidR="00822546" w:rsidRDefault="00E43922">
            <w:r>
              <w:t>Santosh29comp23@kcc.edu.com</w:t>
            </w:r>
          </w:p>
        </w:tc>
      </w:tr>
      <w:tr w:rsidR="00E43922" w14:paraId="35FA9B4B" w14:textId="77777777">
        <w:tc>
          <w:tcPr>
            <w:tcW w:w="2160" w:type="dxa"/>
          </w:tcPr>
          <w:p w14:paraId="00E66C1B" w14:textId="77777777" w:rsidR="00822546" w:rsidRDefault="004E6A1A">
            <w:r>
              <w:t>4</w:t>
            </w:r>
          </w:p>
        </w:tc>
        <w:tc>
          <w:tcPr>
            <w:tcW w:w="2160" w:type="dxa"/>
          </w:tcPr>
          <w:p w14:paraId="22CE0840" w14:textId="5DEB417A" w:rsidR="00822546" w:rsidRDefault="0009394B">
            <w:r>
              <w:t xml:space="preserve">Surya </w:t>
            </w:r>
            <w:proofErr w:type="spellStart"/>
            <w:r>
              <w:t>chand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2160" w:type="dxa"/>
          </w:tcPr>
          <w:p w14:paraId="551F3AD1" w14:textId="485F8501" w:rsidR="00822546" w:rsidRDefault="00DF382C">
            <w:r>
              <w:t>KCC03302023</w:t>
            </w:r>
          </w:p>
        </w:tc>
        <w:tc>
          <w:tcPr>
            <w:tcW w:w="2160" w:type="dxa"/>
          </w:tcPr>
          <w:p w14:paraId="2A2058C7" w14:textId="5C17ED05" w:rsidR="00822546" w:rsidRDefault="007B0EF4">
            <w:r w:rsidRPr="007B0EF4">
              <w:t>+977 980-4383376</w:t>
            </w:r>
          </w:p>
        </w:tc>
      </w:tr>
    </w:tbl>
    <w:p w14:paraId="7EE08017" w14:textId="77777777" w:rsidR="003C14E2" w:rsidRDefault="004E6A1A" w:rsidP="00545957">
      <w:r>
        <w:br/>
      </w:r>
    </w:p>
    <w:p w14:paraId="6A244D48" w14:textId="57735714" w:rsidR="00822546" w:rsidRDefault="004E6A1A">
      <w:pPr>
        <w:pStyle w:val="Heading2"/>
      </w:pPr>
      <w:r>
        <w:lastRenderedPageBreak/>
        <w:t>Components Required: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2546" w:rsidRPr="00757EE1" w14:paraId="38C21D57" w14:textId="77777777" w:rsidTr="003C14E2">
        <w:trPr>
          <w:trHeight w:val="260"/>
        </w:trPr>
        <w:tc>
          <w:tcPr>
            <w:tcW w:w="2160" w:type="dxa"/>
          </w:tcPr>
          <w:p w14:paraId="0DB5B679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S.N.</w:t>
            </w:r>
          </w:p>
        </w:tc>
        <w:tc>
          <w:tcPr>
            <w:tcW w:w="2160" w:type="dxa"/>
          </w:tcPr>
          <w:p w14:paraId="0F260857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Component Name</w:t>
            </w:r>
          </w:p>
        </w:tc>
        <w:tc>
          <w:tcPr>
            <w:tcW w:w="2160" w:type="dxa"/>
          </w:tcPr>
          <w:p w14:paraId="411AB6EA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Quantity</w:t>
            </w:r>
          </w:p>
        </w:tc>
        <w:tc>
          <w:tcPr>
            <w:tcW w:w="2160" w:type="dxa"/>
          </w:tcPr>
          <w:p w14:paraId="38E80986" w14:textId="77777777" w:rsidR="00822546" w:rsidRPr="00757EE1" w:rsidRDefault="004E6A1A">
            <w:pPr>
              <w:rPr>
                <w:b/>
                <w:bCs/>
              </w:rPr>
            </w:pPr>
            <w:r w:rsidRPr="00757EE1">
              <w:rPr>
                <w:b/>
                <w:bCs/>
              </w:rPr>
              <w:t>Purpose/Use</w:t>
            </w:r>
          </w:p>
        </w:tc>
      </w:tr>
      <w:tr w:rsidR="00822546" w14:paraId="1A23F6D4" w14:textId="77777777">
        <w:tc>
          <w:tcPr>
            <w:tcW w:w="2160" w:type="dxa"/>
          </w:tcPr>
          <w:p w14:paraId="09EC6D46" w14:textId="0B431531" w:rsidR="00822546" w:rsidRDefault="004E6A1A">
            <w:r>
              <w:t>1</w:t>
            </w:r>
            <w:r w:rsidR="006119A3">
              <w:t xml:space="preserve">  </w:t>
            </w:r>
          </w:p>
        </w:tc>
        <w:tc>
          <w:tcPr>
            <w:tcW w:w="2160" w:type="dxa"/>
          </w:tcPr>
          <w:p w14:paraId="4E28C1AA" w14:textId="1DB3BF0B" w:rsidR="006119A3" w:rsidRDefault="003C14E2" w:rsidP="003C14E2">
            <w:r>
              <w:t>ESP32</w:t>
            </w:r>
          </w:p>
        </w:tc>
        <w:tc>
          <w:tcPr>
            <w:tcW w:w="2160" w:type="dxa"/>
          </w:tcPr>
          <w:p w14:paraId="0C9A692F" w14:textId="1436AC8D" w:rsidR="00822546" w:rsidRDefault="00341E32">
            <w:r>
              <w:t>1</w:t>
            </w:r>
          </w:p>
        </w:tc>
        <w:tc>
          <w:tcPr>
            <w:tcW w:w="2160" w:type="dxa"/>
          </w:tcPr>
          <w:p w14:paraId="1AC1DC0F" w14:textId="24D9115F" w:rsidR="00822546" w:rsidRDefault="00FB133F">
            <w:r>
              <w:t>microcontroller</w:t>
            </w:r>
          </w:p>
        </w:tc>
      </w:tr>
      <w:tr w:rsidR="00822546" w14:paraId="51CAC192" w14:textId="77777777">
        <w:tc>
          <w:tcPr>
            <w:tcW w:w="2160" w:type="dxa"/>
          </w:tcPr>
          <w:p w14:paraId="6B7A691F" w14:textId="77777777" w:rsidR="00822546" w:rsidRDefault="004E6A1A">
            <w:r>
              <w:t>2</w:t>
            </w:r>
          </w:p>
          <w:p w14:paraId="70C0F283" w14:textId="77777777" w:rsidR="00D16FD4" w:rsidRPr="00D16FD4" w:rsidRDefault="00D16FD4" w:rsidP="00D16FD4"/>
        </w:tc>
        <w:tc>
          <w:tcPr>
            <w:tcW w:w="2160" w:type="dxa"/>
          </w:tcPr>
          <w:p w14:paraId="110F51B9" w14:textId="1F5AF617" w:rsidR="003C14E2" w:rsidRDefault="003C14E2">
            <w:r>
              <w:t xml:space="preserve">Development Board </w:t>
            </w:r>
          </w:p>
          <w:p w14:paraId="35248114" w14:textId="09D56B10" w:rsidR="00822546" w:rsidRDefault="00822546"/>
        </w:tc>
        <w:tc>
          <w:tcPr>
            <w:tcW w:w="2160" w:type="dxa"/>
          </w:tcPr>
          <w:p w14:paraId="5478AEE9" w14:textId="1086598B" w:rsidR="00822546" w:rsidRDefault="00341E32">
            <w:r>
              <w:t>1</w:t>
            </w:r>
          </w:p>
        </w:tc>
        <w:tc>
          <w:tcPr>
            <w:tcW w:w="2160" w:type="dxa"/>
          </w:tcPr>
          <w:p w14:paraId="34DB07E6" w14:textId="7F7A718B" w:rsidR="00822546" w:rsidRDefault="00FB133F">
            <w:r>
              <w:t>breadboard</w:t>
            </w:r>
          </w:p>
        </w:tc>
      </w:tr>
      <w:tr w:rsidR="00822546" w14:paraId="42A89A01" w14:textId="77777777">
        <w:tc>
          <w:tcPr>
            <w:tcW w:w="2160" w:type="dxa"/>
          </w:tcPr>
          <w:p w14:paraId="6A70CEA9" w14:textId="77777777" w:rsidR="00822546" w:rsidRDefault="004E6A1A">
            <w:r>
              <w:t>3</w:t>
            </w:r>
          </w:p>
        </w:tc>
        <w:tc>
          <w:tcPr>
            <w:tcW w:w="2160" w:type="dxa"/>
          </w:tcPr>
          <w:p w14:paraId="04B51452" w14:textId="4F39009E" w:rsidR="00822546" w:rsidRDefault="003C14E2">
            <w:r>
              <w:t>USB Cable</w:t>
            </w:r>
          </w:p>
        </w:tc>
        <w:tc>
          <w:tcPr>
            <w:tcW w:w="2160" w:type="dxa"/>
          </w:tcPr>
          <w:p w14:paraId="31D948FC" w14:textId="0D25E571" w:rsidR="00822546" w:rsidRDefault="00341E32">
            <w:r>
              <w:t>1</w:t>
            </w:r>
          </w:p>
        </w:tc>
        <w:tc>
          <w:tcPr>
            <w:tcW w:w="2160" w:type="dxa"/>
          </w:tcPr>
          <w:p w14:paraId="77D1B20D" w14:textId="77777777" w:rsidR="00822546" w:rsidRDefault="00822546"/>
        </w:tc>
      </w:tr>
      <w:tr w:rsidR="00822546" w14:paraId="35351711" w14:textId="77777777">
        <w:tc>
          <w:tcPr>
            <w:tcW w:w="2160" w:type="dxa"/>
          </w:tcPr>
          <w:p w14:paraId="5928E6D0" w14:textId="77777777" w:rsidR="00822546" w:rsidRDefault="004E6A1A">
            <w:r>
              <w:t>4</w:t>
            </w:r>
          </w:p>
        </w:tc>
        <w:tc>
          <w:tcPr>
            <w:tcW w:w="2160" w:type="dxa"/>
          </w:tcPr>
          <w:p w14:paraId="112B9A39" w14:textId="079A2F65" w:rsidR="00822546" w:rsidRDefault="003C14E2">
            <w:r>
              <w:t>OLED Display</w:t>
            </w:r>
          </w:p>
        </w:tc>
        <w:tc>
          <w:tcPr>
            <w:tcW w:w="2160" w:type="dxa"/>
          </w:tcPr>
          <w:p w14:paraId="50C83C52" w14:textId="01DFDF85" w:rsidR="00822546" w:rsidRDefault="00341E32">
            <w:r>
              <w:t>1</w:t>
            </w:r>
          </w:p>
        </w:tc>
        <w:tc>
          <w:tcPr>
            <w:tcW w:w="2160" w:type="dxa"/>
          </w:tcPr>
          <w:p w14:paraId="2CBEF7CC" w14:textId="51D49EB5" w:rsidR="00822546" w:rsidRDefault="00FB133F">
            <w:r>
              <w:t>display</w:t>
            </w:r>
          </w:p>
        </w:tc>
      </w:tr>
      <w:tr w:rsidR="00822546" w14:paraId="5FA60FCD" w14:textId="77777777">
        <w:tc>
          <w:tcPr>
            <w:tcW w:w="2160" w:type="dxa"/>
          </w:tcPr>
          <w:p w14:paraId="33AA9449" w14:textId="77777777" w:rsidR="00822546" w:rsidRDefault="004E6A1A">
            <w:r>
              <w:t>5</w:t>
            </w:r>
          </w:p>
          <w:p w14:paraId="0D7804CE" w14:textId="59FAE681" w:rsidR="007721B6" w:rsidRDefault="007721B6"/>
          <w:p w14:paraId="40CA66A4" w14:textId="38E09268" w:rsidR="007721B6" w:rsidRDefault="00AA0A5D">
            <w:r>
              <w:t>6</w:t>
            </w:r>
          </w:p>
          <w:p w14:paraId="33DD250C" w14:textId="19B212F0" w:rsidR="007721B6" w:rsidRDefault="007721B6"/>
          <w:p w14:paraId="50C2A55E" w14:textId="4DA42AE0" w:rsidR="007721B6" w:rsidRDefault="007721B6"/>
        </w:tc>
        <w:tc>
          <w:tcPr>
            <w:tcW w:w="2160" w:type="dxa"/>
          </w:tcPr>
          <w:p w14:paraId="324CCEC4" w14:textId="77777777" w:rsidR="00822546" w:rsidRDefault="003C14E2">
            <w:r>
              <w:t>PC/Laptop with Wi-Fi card (for Kali Linux)</w:t>
            </w:r>
          </w:p>
          <w:p w14:paraId="564ED7D8" w14:textId="0139E27D" w:rsidR="00497899" w:rsidRPr="00497899" w:rsidRDefault="00497899" w:rsidP="00497899">
            <w:r>
              <w:t>Wi-Fi network for testing</w:t>
            </w:r>
          </w:p>
        </w:tc>
        <w:tc>
          <w:tcPr>
            <w:tcW w:w="2160" w:type="dxa"/>
          </w:tcPr>
          <w:p w14:paraId="6E777B60" w14:textId="77777777" w:rsidR="00822546" w:rsidRDefault="00822546"/>
          <w:p w14:paraId="3A840850" w14:textId="77777777" w:rsidR="00341E32" w:rsidRDefault="00341E32" w:rsidP="00341E32"/>
          <w:p w14:paraId="29BB6B5D" w14:textId="763FB934" w:rsidR="00341E32" w:rsidRPr="00341E32" w:rsidRDefault="00341E32" w:rsidP="00341E32">
            <w:r>
              <w:t>1</w:t>
            </w:r>
          </w:p>
        </w:tc>
        <w:tc>
          <w:tcPr>
            <w:tcW w:w="2160" w:type="dxa"/>
          </w:tcPr>
          <w:p w14:paraId="058235DF" w14:textId="77777777" w:rsidR="00822546" w:rsidRDefault="00822546"/>
          <w:p w14:paraId="5506F52E" w14:textId="77777777" w:rsidR="00FB133F" w:rsidRDefault="00FB133F" w:rsidP="00FB133F"/>
          <w:p w14:paraId="161285DC" w14:textId="7D913886" w:rsidR="00FB133F" w:rsidRPr="00FB133F" w:rsidRDefault="00FB133F" w:rsidP="00FB133F"/>
        </w:tc>
      </w:tr>
    </w:tbl>
    <w:p w14:paraId="00B9253C" w14:textId="77777777" w:rsidR="00822546" w:rsidRDefault="004E6A1A">
      <w:r>
        <w:br/>
        <w:t>Remarks (if any):</w:t>
      </w:r>
      <w:r>
        <w:br/>
        <w:t>&gt; [Optional – Mention any special requirements or external support needed]</w:t>
      </w:r>
    </w:p>
    <w:p w14:paraId="59D628A4" w14:textId="77777777" w:rsidR="00822546" w:rsidRDefault="004E6A1A">
      <w:r>
        <w:br/>
        <w:t>Submitted by:</w:t>
      </w:r>
    </w:p>
    <w:p w14:paraId="07E1FE1D" w14:textId="76D2C089" w:rsidR="00822546" w:rsidRDefault="004E6A1A">
      <w:r>
        <w:t xml:space="preserve">Name of Group Leader: </w:t>
      </w:r>
      <w:r w:rsidR="0027328D">
        <w:t xml:space="preserve"> </w:t>
      </w:r>
      <w:r w:rsidR="001F4611">
        <w:t xml:space="preserve">Santosh </w:t>
      </w:r>
      <w:proofErr w:type="spellStart"/>
      <w:r w:rsidR="001F4611">
        <w:t>kumar</w:t>
      </w:r>
      <w:proofErr w:type="spellEnd"/>
      <w:r w:rsidR="001F4611">
        <w:t xml:space="preserve"> shah</w:t>
      </w:r>
    </w:p>
    <w:p w14:paraId="618646F1" w14:textId="039D20C7" w:rsidR="001F4611" w:rsidRDefault="004E6A1A" w:rsidP="001F4611">
      <w:pPr>
        <w:pStyle w:val="NormalWeb"/>
      </w:pPr>
      <w:r>
        <w:t>Signature:</w:t>
      </w:r>
      <w:r w:rsidR="001F4611" w:rsidRPr="001F4611">
        <w:t xml:space="preserve"> </w:t>
      </w:r>
      <w:r w:rsidR="001F4611">
        <w:rPr>
          <w:noProof/>
        </w:rPr>
        <w:drawing>
          <wp:inline distT="0" distB="0" distL="0" distR="0" wp14:anchorId="3D1ECC09" wp14:editId="17A081B8">
            <wp:extent cx="5486400" cy="1646555"/>
            <wp:effectExtent l="0" t="0" r="0" b="0"/>
            <wp:docPr id="15574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046B" w14:textId="2B5D20F1" w:rsidR="00822546" w:rsidRDefault="004E6A1A">
      <w:r>
        <w:t xml:space="preserve">Date: </w:t>
      </w:r>
      <w:r w:rsidR="00CF4BE3">
        <w:t xml:space="preserve"> </w:t>
      </w:r>
      <w:r w:rsidR="007035D0">
        <w:t>2082/04/06</w:t>
      </w:r>
    </w:p>
    <w:sectPr w:rsidR="008225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433393"/>
    <w:multiLevelType w:val="hybridMultilevel"/>
    <w:tmpl w:val="539A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70066">
    <w:abstractNumId w:val="8"/>
  </w:num>
  <w:num w:numId="2" w16cid:durableId="1962151925">
    <w:abstractNumId w:val="6"/>
  </w:num>
  <w:num w:numId="3" w16cid:durableId="2049866315">
    <w:abstractNumId w:val="5"/>
  </w:num>
  <w:num w:numId="4" w16cid:durableId="1665351530">
    <w:abstractNumId w:val="4"/>
  </w:num>
  <w:num w:numId="5" w16cid:durableId="672225247">
    <w:abstractNumId w:val="7"/>
  </w:num>
  <w:num w:numId="6" w16cid:durableId="1563105085">
    <w:abstractNumId w:val="3"/>
  </w:num>
  <w:num w:numId="7" w16cid:durableId="948783414">
    <w:abstractNumId w:val="2"/>
  </w:num>
  <w:num w:numId="8" w16cid:durableId="912278310">
    <w:abstractNumId w:val="1"/>
  </w:num>
  <w:num w:numId="9" w16cid:durableId="1493793361">
    <w:abstractNumId w:val="0"/>
  </w:num>
  <w:num w:numId="10" w16cid:durableId="555286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D74"/>
    <w:rsid w:val="0006063C"/>
    <w:rsid w:val="0009394B"/>
    <w:rsid w:val="0015074B"/>
    <w:rsid w:val="001F4611"/>
    <w:rsid w:val="00204048"/>
    <w:rsid w:val="00206B5A"/>
    <w:rsid w:val="0027328D"/>
    <w:rsid w:val="0029639D"/>
    <w:rsid w:val="002C744A"/>
    <w:rsid w:val="00305EF5"/>
    <w:rsid w:val="00326F90"/>
    <w:rsid w:val="00341E32"/>
    <w:rsid w:val="003C14E2"/>
    <w:rsid w:val="00497899"/>
    <w:rsid w:val="004B7E54"/>
    <w:rsid w:val="004E6A1A"/>
    <w:rsid w:val="005458E5"/>
    <w:rsid w:val="00545957"/>
    <w:rsid w:val="005B446B"/>
    <w:rsid w:val="006119A3"/>
    <w:rsid w:val="00697334"/>
    <w:rsid w:val="007035D0"/>
    <w:rsid w:val="00711537"/>
    <w:rsid w:val="00757EE1"/>
    <w:rsid w:val="007721B6"/>
    <w:rsid w:val="007B0EF4"/>
    <w:rsid w:val="007E231C"/>
    <w:rsid w:val="00822546"/>
    <w:rsid w:val="008B3435"/>
    <w:rsid w:val="009A0201"/>
    <w:rsid w:val="00A17B7C"/>
    <w:rsid w:val="00AA0A5D"/>
    <w:rsid w:val="00AA1D8D"/>
    <w:rsid w:val="00B47730"/>
    <w:rsid w:val="00B531DF"/>
    <w:rsid w:val="00BD0371"/>
    <w:rsid w:val="00CB0664"/>
    <w:rsid w:val="00CF4BE3"/>
    <w:rsid w:val="00D16FD4"/>
    <w:rsid w:val="00DB5F7C"/>
    <w:rsid w:val="00DF382C"/>
    <w:rsid w:val="00E04403"/>
    <w:rsid w:val="00E43922"/>
    <w:rsid w:val="00ED2E73"/>
    <w:rsid w:val="00F4137F"/>
    <w:rsid w:val="00FB13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6FE4C"/>
  <w14:defaultImageDpi w14:val="300"/>
  <w15:docId w15:val="{EC57B814-F062-4B4B-B2B4-EC66FC7A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F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Salim Shrestha</cp:lastModifiedBy>
  <cp:revision>3</cp:revision>
  <dcterms:created xsi:type="dcterms:W3CDTF">2025-07-21T16:36:00Z</dcterms:created>
  <dcterms:modified xsi:type="dcterms:W3CDTF">2025-07-21T16:43:00Z</dcterms:modified>
  <cp:category/>
</cp:coreProperties>
</file>